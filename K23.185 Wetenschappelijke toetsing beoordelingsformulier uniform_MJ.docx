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2" w:type="dxa"/>
        <w:tblInd w:w="-289" w:type="dxa"/>
        <w:tblLook w:val="04A0" w:firstRow="1" w:lastRow="0" w:firstColumn="1" w:lastColumn="0" w:noHBand="0" w:noVBand="1"/>
      </w:tblPr>
      <w:tblGrid>
        <w:gridCol w:w="4382"/>
        <w:gridCol w:w="3125"/>
        <w:gridCol w:w="3125"/>
      </w:tblGrid>
      <w:tr w:rsidR="00A912CA" w:rsidRPr="00333DC9" w14:paraId="549A136C" w14:textId="77777777" w:rsidTr="624C55DD">
        <w:trPr>
          <w:trHeight w:val="227"/>
        </w:trPr>
        <w:tc>
          <w:tcPr>
            <w:tcW w:w="4382" w:type="dxa"/>
          </w:tcPr>
          <w:p w14:paraId="2FBE8DD7" w14:textId="3A7E488F" w:rsidR="00A912CA" w:rsidRPr="00333DC9" w:rsidRDefault="00A912CA" w:rsidP="624C55DD">
            <w:pPr>
              <w:ind w:left="285"/>
              <w:rPr>
                <w:rFonts w:cs="Arial"/>
                <w:b/>
                <w:bCs/>
                <w:sz w:val="20"/>
                <w:szCs w:val="20"/>
              </w:rPr>
            </w:pPr>
            <w:proofErr w:type="gramStart"/>
            <w:r w:rsidRPr="00333DC9">
              <w:rPr>
                <w:rFonts w:cs="Arial"/>
                <w:b/>
                <w:bCs/>
                <w:sz w:val="20"/>
                <w:szCs w:val="20"/>
              </w:rPr>
              <w:t>NKR aanvraagnummer</w:t>
            </w:r>
            <w:proofErr w:type="gramEnd"/>
          </w:p>
        </w:tc>
        <w:tc>
          <w:tcPr>
            <w:tcW w:w="6250" w:type="dxa"/>
            <w:gridSpan w:val="2"/>
          </w:tcPr>
          <w:p w14:paraId="672A6659" w14:textId="7E3E9AF8" w:rsidR="00A912CA" w:rsidRPr="00C160C8" w:rsidRDefault="00B126E3" w:rsidP="00A912CA">
            <w:pPr>
              <w:rPr>
                <w:rFonts w:cs="Arial"/>
                <w:color w:val="000000" w:themeColor="text1"/>
                <w:sz w:val="20"/>
                <w:szCs w:val="20"/>
              </w:rPr>
            </w:pPr>
            <w:r w:rsidRPr="00C160C8">
              <w:rPr>
                <w:rFonts w:cs="Arial"/>
                <w:color w:val="000000" w:themeColor="text1"/>
                <w:sz w:val="20"/>
                <w:szCs w:val="20"/>
              </w:rPr>
              <w:t>K23.</w:t>
            </w:r>
            <w:r w:rsidR="007B352F">
              <w:rPr>
                <w:rFonts w:cs="Arial"/>
                <w:color w:val="000000" w:themeColor="text1"/>
                <w:sz w:val="20"/>
                <w:szCs w:val="20"/>
              </w:rPr>
              <w:t>185</w:t>
            </w:r>
          </w:p>
        </w:tc>
      </w:tr>
      <w:tr w:rsidR="00A912CA" w:rsidRPr="00DD7D4C" w14:paraId="6F07BAAD" w14:textId="77777777" w:rsidTr="624C55DD">
        <w:trPr>
          <w:trHeight w:val="227"/>
        </w:trPr>
        <w:tc>
          <w:tcPr>
            <w:tcW w:w="4382" w:type="dxa"/>
          </w:tcPr>
          <w:p w14:paraId="0F2C0E10" w14:textId="0020EF83" w:rsidR="00A912CA" w:rsidRPr="00333DC9" w:rsidRDefault="00622313" w:rsidP="00A27576">
            <w:pPr>
              <w:ind w:left="285"/>
              <w:rPr>
                <w:rFonts w:cs="Arial"/>
                <w:b/>
                <w:sz w:val="20"/>
                <w:szCs w:val="20"/>
              </w:rPr>
            </w:pPr>
            <w:r w:rsidRPr="00333DC9">
              <w:rPr>
                <w:rFonts w:cs="Arial"/>
                <w:b/>
                <w:sz w:val="20"/>
                <w:szCs w:val="20"/>
              </w:rPr>
              <w:t>Titel</w:t>
            </w:r>
            <w:r w:rsidR="003E0F61">
              <w:rPr>
                <w:rFonts w:cs="Arial"/>
                <w:b/>
                <w:sz w:val="20"/>
                <w:szCs w:val="20"/>
              </w:rPr>
              <w:t xml:space="preserve"> onderzoek</w:t>
            </w:r>
          </w:p>
        </w:tc>
        <w:tc>
          <w:tcPr>
            <w:tcW w:w="6250" w:type="dxa"/>
            <w:gridSpan w:val="2"/>
          </w:tcPr>
          <w:p w14:paraId="0A37501D" w14:textId="41632FD3" w:rsidR="00A912CA" w:rsidRPr="00C160C8" w:rsidRDefault="00220BDC" w:rsidP="00A912CA">
            <w:pPr>
              <w:rPr>
                <w:rFonts w:cs="Arial"/>
                <w:color w:val="000000" w:themeColor="text1"/>
                <w:sz w:val="20"/>
                <w:szCs w:val="20"/>
                <w:lang w:val="en-US"/>
              </w:rPr>
            </w:pPr>
            <w:r w:rsidRPr="00690CED">
              <w:rPr>
                <w:rFonts w:cs="Arial"/>
                <w:iCs/>
                <w:sz w:val="20"/>
                <w:szCs w:val="20"/>
                <w:lang w:val="en-US"/>
              </w:rPr>
              <w:t xml:space="preserve">The Effect of Delayed Cancer Screening on Stage Shift and Increased Mortality during the </w:t>
            </w:r>
            <w:proofErr w:type="spellStart"/>
            <w:r w:rsidRPr="00690CED">
              <w:rPr>
                <w:rFonts w:cs="Arial"/>
                <w:iCs/>
                <w:sz w:val="20"/>
                <w:szCs w:val="20"/>
                <w:lang w:val="en-US"/>
              </w:rPr>
              <w:t>Coronapandemic</w:t>
            </w:r>
            <w:proofErr w:type="spellEnd"/>
            <w:r w:rsidRPr="00690CED">
              <w:rPr>
                <w:rFonts w:cs="Arial"/>
                <w:iCs/>
                <w:sz w:val="20"/>
                <w:szCs w:val="20"/>
                <w:lang w:val="en-US"/>
              </w:rPr>
              <w:t xml:space="preserve"> in The Netherlands</w:t>
            </w:r>
          </w:p>
        </w:tc>
      </w:tr>
      <w:tr w:rsidR="003F7985" w:rsidRPr="00333DC9" w14:paraId="2D62A4F3" w14:textId="77777777" w:rsidTr="624C55DD">
        <w:trPr>
          <w:trHeight w:val="227"/>
        </w:trPr>
        <w:tc>
          <w:tcPr>
            <w:tcW w:w="4382" w:type="dxa"/>
          </w:tcPr>
          <w:p w14:paraId="0F3B67E7" w14:textId="19CC3616" w:rsidR="003F7985" w:rsidRPr="00333DC9" w:rsidRDefault="003F7985" w:rsidP="00A27576">
            <w:pPr>
              <w:ind w:left="285"/>
              <w:rPr>
                <w:rFonts w:cs="Arial"/>
                <w:b/>
                <w:sz w:val="20"/>
                <w:szCs w:val="20"/>
              </w:rPr>
            </w:pPr>
            <w:r>
              <w:rPr>
                <w:rFonts w:cs="Arial"/>
                <w:b/>
                <w:sz w:val="20"/>
                <w:szCs w:val="20"/>
              </w:rPr>
              <w:t>Begeleider</w:t>
            </w:r>
            <w:r w:rsidR="003E0F61">
              <w:rPr>
                <w:rFonts w:cs="Arial"/>
                <w:b/>
                <w:sz w:val="20"/>
                <w:szCs w:val="20"/>
              </w:rPr>
              <w:t xml:space="preserve"> gegevensaanvraag</w:t>
            </w:r>
            <w:r>
              <w:rPr>
                <w:rFonts w:cs="Arial"/>
                <w:b/>
                <w:sz w:val="20"/>
                <w:szCs w:val="20"/>
              </w:rPr>
              <w:t xml:space="preserve"> vanuit IKNL</w:t>
            </w:r>
          </w:p>
        </w:tc>
        <w:tc>
          <w:tcPr>
            <w:tcW w:w="6250" w:type="dxa"/>
            <w:gridSpan w:val="2"/>
          </w:tcPr>
          <w:p w14:paraId="750DCC47" w14:textId="7A37BE5D" w:rsidR="003F7985" w:rsidRPr="00C160C8" w:rsidRDefault="007B352F" w:rsidP="00A912CA">
            <w:pPr>
              <w:rPr>
                <w:rFonts w:cs="Arial"/>
                <w:color w:val="000000" w:themeColor="text1"/>
                <w:sz w:val="20"/>
                <w:szCs w:val="20"/>
              </w:rPr>
            </w:pPr>
            <w:r>
              <w:rPr>
                <w:rFonts w:cs="Arial"/>
                <w:color w:val="000000" w:themeColor="text1"/>
                <w:sz w:val="20"/>
                <w:szCs w:val="20"/>
              </w:rPr>
              <w:t>Annemarie Eeltink</w:t>
            </w:r>
          </w:p>
        </w:tc>
      </w:tr>
      <w:tr w:rsidR="00A026DF" w:rsidRPr="00333DC9" w14:paraId="4FA7387B" w14:textId="77777777" w:rsidTr="00642A75">
        <w:trPr>
          <w:trHeight w:val="227"/>
        </w:trPr>
        <w:tc>
          <w:tcPr>
            <w:tcW w:w="4382" w:type="dxa"/>
          </w:tcPr>
          <w:p w14:paraId="32F47440" w14:textId="4B4BA60D" w:rsidR="00A026DF" w:rsidRPr="00333DC9" w:rsidRDefault="003E0F61" w:rsidP="00642A75">
            <w:pPr>
              <w:ind w:left="285"/>
              <w:rPr>
                <w:rFonts w:cs="Arial"/>
                <w:b/>
                <w:sz w:val="20"/>
                <w:szCs w:val="20"/>
              </w:rPr>
            </w:pPr>
            <w:r>
              <w:rPr>
                <w:rFonts w:cs="Arial"/>
                <w:b/>
                <w:sz w:val="20"/>
                <w:szCs w:val="20"/>
              </w:rPr>
              <w:t>Naam aanvrager</w:t>
            </w:r>
          </w:p>
        </w:tc>
        <w:tc>
          <w:tcPr>
            <w:tcW w:w="6250" w:type="dxa"/>
            <w:gridSpan w:val="2"/>
          </w:tcPr>
          <w:p w14:paraId="671C9C5B" w14:textId="50783EA2" w:rsidR="00A026DF" w:rsidRPr="00C160C8" w:rsidRDefault="007B352F" w:rsidP="00642A75">
            <w:pPr>
              <w:rPr>
                <w:rFonts w:cs="Arial"/>
                <w:color w:val="000000" w:themeColor="text1"/>
                <w:sz w:val="20"/>
                <w:szCs w:val="20"/>
              </w:rPr>
            </w:pPr>
            <w:r>
              <w:rPr>
                <w:rFonts w:cs="Arial"/>
                <w:color w:val="000000" w:themeColor="text1"/>
                <w:sz w:val="20"/>
                <w:szCs w:val="20"/>
              </w:rPr>
              <w:t xml:space="preserve">Marc </w:t>
            </w:r>
            <w:proofErr w:type="gramStart"/>
            <w:r>
              <w:rPr>
                <w:rFonts w:cs="Arial"/>
                <w:color w:val="000000" w:themeColor="text1"/>
                <w:sz w:val="20"/>
                <w:szCs w:val="20"/>
              </w:rPr>
              <w:t>Jacobs</w:t>
            </w:r>
            <w:r w:rsidR="00220BDC">
              <w:rPr>
                <w:rFonts w:cs="Arial"/>
                <w:color w:val="000000" w:themeColor="text1"/>
                <w:sz w:val="20"/>
                <w:szCs w:val="20"/>
              </w:rPr>
              <w:t xml:space="preserve"> </w:t>
            </w:r>
            <w:r>
              <w:rPr>
                <w:rFonts w:cs="Arial"/>
                <w:color w:val="000000" w:themeColor="text1"/>
                <w:sz w:val="20"/>
                <w:szCs w:val="20"/>
              </w:rPr>
              <w:t>/</w:t>
            </w:r>
            <w:proofErr w:type="gramEnd"/>
            <w:r w:rsidR="00220BDC">
              <w:rPr>
                <w:rFonts w:cs="Arial"/>
                <w:color w:val="000000" w:themeColor="text1"/>
                <w:sz w:val="20"/>
                <w:szCs w:val="20"/>
              </w:rPr>
              <w:t xml:space="preserve"> </w:t>
            </w:r>
            <w:r>
              <w:rPr>
                <w:rFonts w:cs="Arial"/>
                <w:color w:val="000000" w:themeColor="text1"/>
                <w:sz w:val="20"/>
                <w:szCs w:val="20"/>
              </w:rPr>
              <w:t>Ronald Meester</w:t>
            </w:r>
            <w:r w:rsidR="000717F7" w:rsidRPr="00C160C8">
              <w:rPr>
                <w:rFonts w:cs="Arial"/>
                <w:color w:val="000000" w:themeColor="text1"/>
                <w:sz w:val="20"/>
                <w:szCs w:val="20"/>
              </w:rPr>
              <w:t xml:space="preserve"> </w:t>
            </w:r>
          </w:p>
        </w:tc>
      </w:tr>
      <w:tr w:rsidR="003E0F61" w:rsidRPr="00DD7D4C" w14:paraId="2EAD3949" w14:textId="77777777" w:rsidTr="00642A75">
        <w:trPr>
          <w:trHeight w:val="227"/>
        </w:trPr>
        <w:tc>
          <w:tcPr>
            <w:tcW w:w="4382" w:type="dxa"/>
          </w:tcPr>
          <w:p w14:paraId="2C9323B7" w14:textId="5E2186D4" w:rsidR="003E0F61" w:rsidRPr="00333DC9" w:rsidRDefault="003E0F61" w:rsidP="00642A75">
            <w:pPr>
              <w:ind w:left="285"/>
              <w:rPr>
                <w:rFonts w:cs="Arial"/>
                <w:b/>
                <w:sz w:val="20"/>
                <w:szCs w:val="20"/>
              </w:rPr>
            </w:pPr>
            <w:r>
              <w:rPr>
                <w:rFonts w:cs="Arial"/>
                <w:b/>
                <w:sz w:val="20"/>
                <w:szCs w:val="20"/>
              </w:rPr>
              <w:t>Naam instelling</w:t>
            </w:r>
          </w:p>
        </w:tc>
        <w:tc>
          <w:tcPr>
            <w:tcW w:w="6250" w:type="dxa"/>
            <w:gridSpan w:val="2"/>
          </w:tcPr>
          <w:p w14:paraId="23CDF142" w14:textId="3984EF83" w:rsidR="003E0F61" w:rsidRPr="007B352F" w:rsidRDefault="007B352F" w:rsidP="00642A75">
            <w:pPr>
              <w:rPr>
                <w:rFonts w:cs="Arial"/>
                <w:iCs/>
                <w:color w:val="000000" w:themeColor="text1"/>
                <w:sz w:val="20"/>
                <w:szCs w:val="20"/>
                <w:lang w:val="en-US"/>
              </w:rPr>
            </w:pPr>
            <w:r w:rsidRPr="007B352F">
              <w:rPr>
                <w:rFonts w:cs="Arial"/>
                <w:iCs/>
                <w:color w:val="000000" w:themeColor="text1"/>
                <w:sz w:val="20"/>
                <w:szCs w:val="20"/>
                <w:lang w:val="en-US"/>
              </w:rPr>
              <w:t>Modelling &amp; Statistics for You / AUMC-</w:t>
            </w:r>
            <w:proofErr w:type="spellStart"/>
            <w:r w:rsidRPr="007B352F">
              <w:rPr>
                <w:rFonts w:cs="Arial"/>
                <w:iCs/>
                <w:color w:val="000000" w:themeColor="text1"/>
                <w:sz w:val="20"/>
                <w:szCs w:val="20"/>
                <w:lang w:val="en-US"/>
              </w:rPr>
              <w:t>Vumc</w:t>
            </w:r>
            <w:proofErr w:type="spellEnd"/>
          </w:p>
        </w:tc>
      </w:tr>
      <w:tr w:rsidR="003E0F61" w:rsidRPr="00333DC9" w14:paraId="4067FDA3" w14:textId="77777777" w:rsidTr="00642A75">
        <w:trPr>
          <w:trHeight w:val="227"/>
        </w:trPr>
        <w:tc>
          <w:tcPr>
            <w:tcW w:w="4382" w:type="dxa"/>
          </w:tcPr>
          <w:p w14:paraId="5473692F" w14:textId="0893B930" w:rsidR="003E0F61" w:rsidRPr="00333DC9" w:rsidRDefault="003E0F61" w:rsidP="00642A75">
            <w:pPr>
              <w:ind w:left="285"/>
              <w:rPr>
                <w:rFonts w:cs="Arial"/>
                <w:b/>
                <w:sz w:val="20"/>
                <w:szCs w:val="20"/>
              </w:rPr>
            </w:pPr>
            <w:r>
              <w:rPr>
                <w:rFonts w:cs="Arial"/>
                <w:b/>
                <w:sz w:val="20"/>
                <w:szCs w:val="20"/>
              </w:rPr>
              <w:t xml:space="preserve">E-mailadres </w:t>
            </w:r>
          </w:p>
        </w:tc>
        <w:tc>
          <w:tcPr>
            <w:tcW w:w="6250" w:type="dxa"/>
            <w:gridSpan w:val="2"/>
          </w:tcPr>
          <w:p w14:paraId="6A9710AF" w14:textId="36322FB6" w:rsidR="003E0F61" w:rsidRPr="00DD7D4C" w:rsidRDefault="00000000" w:rsidP="00642A75">
            <w:pPr>
              <w:rPr>
                <w:rFonts w:cs="Arial"/>
                <w:iCs/>
                <w:color w:val="000000" w:themeColor="text1"/>
                <w:sz w:val="20"/>
                <w:szCs w:val="20"/>
              </w:rPr>
            </w:pPr>
            <w:hyperlink r:id="rId12" w:history="1">
              <w:r w:rsidR="007B352F" w:rsidRPr="00DD7D4C">
                <w:rPr>
                  <w:rFonts w:cs="Arial"/>
                  <w:iCs/>
                  <w:color w:val="000000" w:themeColor="text1"/>
                  <w:sz w:val="20"/>
                  <w:szCs w:val="20"/>
                </w:rPr>
                <w:t>msjadvies@gmail.com</w:t>
              </w:r>
            </w:hyperlink>
            <w:r w:rsidR="007B352F" w:rsidRPr="00DD7D4C">
              <w:rPr>
                <w:rFonts w:cs="Arial"/>
                <w:iCs/>
                <w:color w:val="000000" w:themeColor="text1"/>
                <w:sz w:val="20"/>
                <w:szCs w:val="20"/>
              </w:rPr>
              <w:t xml:space="preserve"> /  </w:t>
            </w:r>
            <w:r>
              <w:fldChar w:fldCharType="begin"/>
            </w:r>
            <w:r>
              <w:instrText>HYPERLINK "mailto:r.w.j.meester@vu.nl"</w:instrText>
            </w:r>
            <w:r>
              <w:fldChar w:fldCharType="separate"/>
            </w:r>
            <w:r w:rsidR="007B352F" w:rsidRPr="00DD7D4C">
              <w:rPr>
                <w:rFonts w:cs="Arial"/>
                <w:iCs/>
                <w:color w:val="000000" w:themeColor="text1"/>
                <w:sz w:val="20"/>
                <w:szCs w:val="20"/>
              </w:rPr>
              <w:t>r.w.j.meester@vu.nl</w:t>
            </w:r>
            <w:r>
              <w:rPr>
                <w:rFonts w:cs="Arial"/>
                <w:iCs/>
                <w:color w:val="000000" w:themeColor="text1"/>
                <w:sz w:val="20"/>
                <w:szCs w:val="20"/>
                <w:lang w:val="en-US"/>
              </w:rPr>
              <w:fldChar w:fldCharType="end"/>
            </w:r>
          </w:p>
        </w:tc>
      </w:tr>
      <w:tr w:rsidR="00653392" w:rsidRPr="00333DC9" w14:paraId="08234459" w14:textId="77777777" w:rsidTr="624C55DD">
        <w:trPr>
          <w:trHeight w:val="227"/>
        </w:trPr>
        <w:tc>
          <w:tcPr>
            <w:tcW w:w="4382" w:type="dxa"/>
          </w:tcPr>
          <w:p w14:paraId="4DE78195" w14:textId="77777777" w:rsidR="00B7006D" w:rsidRPr="00333DC9" w:rsidRDefault="00653392" w:rsidP="00A27576">
            <w:pPr>
              <w:ind w:left="285"/>
              <w:rPr>
                <w:rFonts w:cs="Arial"/>
                <w:sz w:val="20"/>
                <w:szCs w:val="20"/>
              </w:rPr>
            </w:pPr>
            <w:r w:rsidRPr="00333DC9">
              <w:rPr>
                <w:rFonts w:cs="Arial"/>
                <w:sz w:val="20"/>
                <w:szCs w:val="20"/>
              </w:rPr>
              <w:t>Aanleiding</w:t>
            </w:r>
            <w:r w:rsidR="00EB1FA4" w:rsidRPr="00333DC9">
              <w:rPr>
                <w:rFonts w:cs="Arial"/>
                <w:sz w:val="20"/>
                <w:szCs w:val="20"/>
              </w:rPr>
              <w:t xml:space="preserve"> </w:t>
            </w:r>
            <w:r w:rsidRPr="00333DC9">
              <w:rPr>
                <w:rFonts w:cs="Arial"/>
                <w:sz w:val="20"/>
                <w:szCs w:val="20"/>
              </w:rPr>
              <w:t>onderzoek</w:t>
            </w:r>
            <w:r w:rsidR="00137FA6" w:rsidRPr="00333DC9">
              <w:rPr>
                <w:rFonts w:cs="Arial"/>
                <w:sz w:val="20"/>
                <w:szCs w:val="20"/>
              </w:rPr>
              <w:t xml:space="preserve"> </w:t>
            </w:r>
          </w:p>
          <w:p w14:paraId="0D44AAC4" w14:textId="13701522" w:rsidR="00653392" w:rsidRPr="00333DC9" w:rsidRDefault="00137FA6" w:rsidP="00A27576">
            <w:pPr>
              <w:ind w:left="285"/>
              <w:rPr>
                <w:rFonts w:cs="Arial"/>
                <w:i/>
                <w:sz w:val="20"/>
                <w:szCs w:val="20"/>
              </w:rPr>
            </w:pPr>
            <w:r w:rsidRPr="00333DC9">
              <w:rPr>
                <w:rFonts w:cs="Arial"/>
                <w:i/>
                <w:sz w:val="20"/>
                <w:szCs w:val="20"/>
              </w:rPr>
              <w:t>(</w:t>
            </w:r>
            <w:proofErr w:type="gramStart"/>
            <w:r w:rsidRPr="00333DC9">
              <w:rPr>
                <w:rFonts w:cs="Arial"/>
                <w:i/>
                <w:sz w:val="20"/>
                <w:szCs w:val="20"/>
              </w:rPr>
              <w:t>maximaal</w:t>
            </w:r>
            <w:proofErr w:type="gramEnd"/>
            <w:r w:rsidRPr="00333DC9">
              <w:rPr>
                <w:rFonts w:cs="Arial"/>
                <w:i/>
                <w:sz w:val="20"/>
                <w:szCs w:val="20"/>
              </w:rPr>
              <w:t xml:space="preserve"> 150 woorden)</w:t>
            </w:r>
          </w:p>
        </w:tc>
        <w:tc>
          <w:tcPr>
            <w:tcW w:w="6250" w:type="dxa"/>
            <w:gridSpan w:val="2"/>
          </w:tcPr>
          <w:p w14:paraId="46F6816C" w14:textId="6C359E5A" w:rsidR="00A00043" w:rsidRPr="00A00043" w:rsidRDefault="00690CED" w:rsidP="00A00043">
            <w:r w:rsidRPr="00690CED">
              <w:rPr>
                <w:sz w:val="20"/>
                <w:szCs w:val="20"/>
              </w:rPr>
              <w:t>In de coronapandemie is de reguliere zorg afgeschaald. Dit is van invloed geweest op het diagnosticeren van nieuwe patiënten en/of de behandeling van al geïdentificeerde patiënten. Ook is er sprake van oversterfte. Het doel van dit onderzoek is het koppelen van de uitgestelde zorg aan de oversterfte met een focus op drie groepen patiënten: borst-, darm- en baarmoederhalskanker.</w:t>
            </w:r>
          </w:p>
        </w:tc>
      </w:tr>
      <w:tr w:rsidR="00622313" w:rsidRPr="00333DC9" w14:paraId="56B5D1D0" w14:textId="77777777" w:rsidTr="624C55DD">
        <w:trPr>
          <w:trHeight w:val="227"/>
        </w:trPr>
        <w:tc>
          <w:tcPr>
            <w:tcW w:w="4382" w:type="dxa"/>
          </w:tcPr>
          <w:p w14:paraId="05F7533B" w14:textId="77777777" w:rsidR="00B7006D" w:rsidRPr="00333DC9" w:rsidRDefault="00622313" w:rsidP="00A27576">
            <w:pPr>
              <w:ind w:left="285"/>
              <w:rPr>
                <w:rFonts w:cs="Arial"/>
                <w:sz w:val="20"/>
                <w:szCs w:val="20"/>
              </w:rPr>
            </w:pPr>
            <w:r w:rsidRPr="00333DC9">
              <w:rPr>
                <w:rFonts w:cs="Arial"/>
                <w:sz w:val="20"/>
                <w:szCs w:val="20"/>
              </w:rPr>
              <w:t>Onderzoeksvraag</w:t>
            </w:r>
            <w:r w:rsidR="00137FA6" w:rsidRPr="00333DC9">
              <w:rPr>
                <w:rFonts w:cs="Arial"/>
                <w:sz w:val="20"/>
                <w:szCs w:val="20"/>
              </w:rPr>
              <w:t xml:space="preserve"> </w:t>
            </w:r>
          </w:p>
          <w:p w14:paraId="218FDF0C" w14:textId="30DA57A4" w:rsidR="00622313" w:rsidRPr="00333DC9" w:rsidRDefault="00137FA6" w:rsidP="00A27576">
            <w:pPr>
              <w:ind w:left="285"/>
              <w:rPr>
                <w:rFonts w:cs="Arial"/>
                <w:i/>
                <w:sz w:val="20"/>
                <w:szCs w:val="20"/>
              </w:rPr>
            </w:pPr>
            <w:r w:rsidRPr="00333DC9">
              <w:rPr>
                <w:rFonts w:cs="Arial"/>
                <w:i/>
                <w:sz w:val="20"/>
                <w:szCs w:val="20"/>
              </w:rPr>
              <w:t>(</w:t>
            </w:r>
            <w:proofErr w:type="gramStart"/>
            <w:r w:rsidRPr="00333DC9">
              <w:rPr>
                <w:rFonts w:cs="Arial"/>
                <w:i/>
                <w:sz w:val="20"/>
                <w:szCs w:val="20"/>
              </w:rPr>
              <w:t>maximaal</w:t>
            </w:r>
            <w:proofErr w:type="gramEnd"/>
            <w:r w:rsidRPr="00333DC9">
              <w:rPr>
                <w:rFonts w:cs="Arial"/>
                <w:i/>
                <w:sz w:val="20"/>
                <w:szCs w:val="20"/>
              </w:rPr>
              <w:t xml:space="preserve"> </w:t>
            </w:r>
            <w:r w:rsidR="005560AF" w:rsidRPr="00333DC9">
              <w:rPr>
                <w:rFonts w:cs="Arial"/>
                <w:i/>
                <w:sz w:val="20"/>
                <w:szCs w:val="20"/>
              </w:rPr>
              <w:t>100</w:t>
            </w:r>
            <w:r w:rsidRPr="00333DC9">
              <w:rPr>
                <w:rFonts w:cs="Arial"/>
                <w:i/>
                <w:sz w:val="20"/>
                <w:szCs w:val="20"/>
              </w:rPr>
              <w:t xml:space="preserve"> woorden)</w:t>
            </w:r>
          </w:p>
        </w:tc>
        <w:tc>
          <w:tcPr>
            <w:tcW w:w="6250" w:type="dxa"/>
            <w:gridSpan w:val="2"/>
          </w:tcPr>
          <w:p w14:paraId="35D81043" w14:textId="45F63BB6" w:rsidR="00690CED" w:rsidRPr="00690CED" w:rsidRDefault="00690CED" w:rsidP="00CF71E9">
            <w:pPr>
              <w:pStyle w:val="BasistekstIKNL"/>
              <w:rPr>
                <w:sz w:val="20"/>
                <w:szCs w:val="20"/>
              </w:rPr>
            </w:pPr>
            <w:r w:rsidRPr="00690CED">
              <w:rPr>
                <w:sz w:val="20"/>
                <w:szCs w:val="20"/>
              </w:rPr>
              <w:t xml:space="preserve">Heeft uitgestelde zorg (screening van nieuwe patiënten, en ook zorg van </w:t>
            </w:r>
            <w:proofErr w:type="gramStart"/>
            <w:r w:rsidRPr="00690CED">
              <w:rPr>
                <w:sz w:val="20"/>
                <w:szCs w:val="20"/>
              </w:rPr>
              <w:t>reeds</w:t>
            </w:r>
            <w:proofErr w:type="gramEnd"/>
            <w:r w:rsidRPr="00690CED">
              <w:rPr>
                <w:sz w:val="20"/>
                <w:szCs w:val="20"/>
              </w:rPr>
              <w:t xml:space="preserve"> geïdentificeerde patiënten) voor borst, darm en baarmoederhalskanker bijgedragen aan de oversterfte tijdens de coronapandemie voor het jaar 2020 en 2021? </w:t>
            </w:r>
          </w:p>
        </w:tc>
      </w:tr>
      <w:tr w:rsidR="00A72C17" w:rsidRPr="00333DC9" w14:paraId="34B59735" w14:textId="77777777" w:rsidTr="00DE15FC">
        <w:trPr>
          <w:trHeight w:val="227"/>
        </w:trPr>
        <w:tc>
          <w:tcPr>
            <w:tcW w:w="4382" w:type="dxa"/>
          </w:tcPr>
          <w:p w14:paraId="58FBC90E" w14:textId="77777777" w:rsidR="00B7006D" w:rsidRPr="00333DC9" w:rsidRDefault="00EA5134" w:rsidP="00DE15FC">
            <w:pPr>
              <w:ind w:left="285"/>
              <w:rPr>
                <w:rFonts w:cs="Arial"/>
                <w:sz w:val="20"/>
                <w:szCs w:val="20"/>
              </w:rPr>
            </w:pPr>
            <w:r w:rsidRPr="00333DC9">
              <w:rPr>
                <w:rFonts w:cs="Arial"/>
                <w:sz w:val="20"/>
                <w:szCs w:val="20"/>
              </w:rPr>
              <w:t xml:space="preserve">Relevantie </w:t>
            </w:r>
            <w:proofErr w:type="gramStart"/>
            <w:r w:rsidR="00A72C17" w:rsidRPr="00333DC9">
              <w:rPr>
                <w:rFonts w:cs="Arial"/>
                <w:sz w:val="20"/>
                <w:szCs w:val="20"/>
              </w:rPr>
              <w:t>NKR data</w:t>
            </w:r>
            <w:proofErr w:type="gramEnd"/>
            <w:r w:rsidR="00137FA6" w:rsidRPr="00333DC9">
              <w:rPr>
                <w:rFonts w:cs="Arial"/>
                <w:sz w:val="20"/>
                <w:szCs w:val="20"/>
              </w:rPr>
              <w:t xml:space="preserve"> </w:t>
            </w:r>
          </w:p>
          <w:p w14:paraId="49B0A221" w14:textId="7C40B20E" w:rsidR="00A72C17" w:rsidRPr="00333DC9" w:rsidRDefault="00137FA6" w:rsidP="00DE15FC">
            <w:pPr>
              <w:ind w:left="285"/>
              <w:rPr>
                <w:rFonts w:cs="Arial"/>
                <w:i/>
                <w:sz w:val="20"/>
                <w:szCs w:val="20"/>
              </w:rPr>
            </w:pPr>
            <w:r w:rsidRPr="00333DC9">
              <w:rPr>
                <w:rFonts w:cs="Arial"/>
                <w:i/>
                <w:sz w:val="20"/>
                <w:szCs w:val="20"/>
              </w:rPr>
              <w:t>(</w:t>
            </w:r>
            <w:proofErr w:type="gramStart"/>
            <w:r w:rsidRPr="00333DC9">
              <w:rPr>
                <w:rFonts w:cs="Arial"/>
                <w:i/>
                <w:sz w:val="20"/>
                <w:szCs w:val="20"/>
              </w:rPr>
              <w:t>maximaal</w:t>
            </w:r>
            <w:proofErr w:type="gramEnd"/>
            <w:r w:rsidRPr="00333DC9">
              <w:rPr>
                <w:rFonts w:cs="Arial"/>
                <w:i/>
                <w:sz w:val="20"/>
                <w:szCs w:val="20"/>
              </w:rPr>
              <w:t xml:space="preserve"> 50 woorden)</w:t>
            </w:r>
          </w:p>
        </w:tc>
        <w:tc>
          <w:tcPr>
            <w:tcW w:w="6250" w:type="dxa"/>
            <w:gridSpan w:val="2"/>
          </w:tcPr>
          <w:p w14:paraId="18489CD7" w14:textId="1A24BF63" w:rsidR="00A00043" w:rsidRPr="00A00043" w:rsidRDefault="00690CED" w:rsidP="00A00043">
            <w:r w:rsidRPr="00690CED">
              <w:rPr>
                <w:sz w:val="20"/>
                <w:szCs w:val="20"/>
              </w:rPr>
              <w:t xml:space="preserve">De IKNL-dataset </w:t>
            </w:r>
            <w:r w:rsidR="00A00043">
              <w:rPr>
                <w:sz w:val="20"/>
                <w:szCs w:val="20"/>
              </w:rPr>
              <w:t xml:space="preserve">heeft informatie </w:t>
            </w:r>
            <w:r w:rsidRPr="00690CED">
              <w:rPr>
                <w:sz w:val="20"/>
                <w:szCs w:val="20"/>
              </w:rPr>
              <w:t xml:space="preserve">op het niveau van de patiënt. Hierdoor kunnen wij cijfers vergelijken om te bepalen óf de groep kankerpatiënten vóór corona anders was dan tijdens corona. Ook stelt het ons in staat om te zien of onderdelen van de behandeling anders zijn verlopen dan redelijkerwijs mag worden verwacht op basis van de onderliggende ziekte. </w:t>
            </w:r>
          </w:p>
        </w:tc>
      </w:tr>
      <w:tr w:rsidR="000A3584" w:rsidRPr="00313252" w14:paraId="733F182B" w14:textId="77777777" w:rsidTr="00874415">
        <w:trPr>
          <w:trHeight w:val="227"/>
        </w:trPr>
        <w:tc>
          <w:tcPr>
            <w:tcW w:w="4382" w:type="dxa"/>
          </w:tcPr>
          <w:p w14:paraId="12527EED" w14:textId="77777777" w:rsidR="000A3584" w:rsidRPr="00333DC9" w:rsidRDefault="000A3584" w:rsidP="00874415">
            <w:pPr>
              <w:ind w:left="285"/>
              <w:rPr>
                <w:rFonts w:cs="Arial"/>
                <w:sz w:val="20"/>
                <w:szCs w:val="20"/>
              </w:rPr>
            </w:pPr>
            <w:r w:rsidRPr="00333DC9">
              <w:rPr>
                <w:rFonts w:cs="Arial"/>
                <w:sz w:val="20"/>
                <w:szCs w:val="20"/>
              </w:rPr>
              <w:t>Is dit onderzoek onderdeel van een gehonoreerde subsidieaanvraag?</w:t>
            </w:r>
          </w:p>
        </w:tc>
        <w:tc>
          <w:tcPr>
            <w:tcW w:w="6250" w:type="dxa"/>
            <w:gridSpan w:val="2"/>
          </w:tcPr>
          <w:p w14:paraId="701EFBF7" w14:textId="5E286987" w:rsidR="007B352F" w:rsidRPr="00A26B59" w:rsidRDefault="007B352F" w:rsidP="00874415">
            <w:pPr>
              <w:rPr>
                <w:rFonts w:cs="Arial"/>
                <w:iCs/>
                <w:sz w:val="20"/>
                <w:szCs w:val="20"/>
                <w:lang w:val="en-US"/>
              </w:rPr>
            </w:pPr>
            <w:r w:rsidRPr="00A26B59">
              <w:rPr>
                <w:rFonts w:cs="Arial"/>
                <w:iCs/>
                <w:sz w:val="20"/>
                <w:szCs w:val="20"/>
                <w:lang w:val="en-US"/>
              </w:rPr>
              <w:t xml:space="preserve">Ja </w:t>
            </w:r>
            <w:proofErr w:type="spellStart"/>
            <w:r w:rsidRPr="00A26B59">
              <w:rPr>
                <w:rFonts w:cs="Arial"/>
                <w:iCs/>
                <w:sz w:val="20"/>
                <w:szCs w:val="20"/>
                <w:lang w:val="en-US"/>
              </w:rPr>
              <w:t>ZonMw</w:t>
            </w:r>
            <w:proofErr w:type="spellEnd"/>
            <w:r w:rsidR="00A26B59" w:rsidRPr="00A26B59">
              <w:rPr>
                <w:rFonts w:cs="Arial"/>
                <w:iCs/>
                <w:sz w:val="20"/>
                <w:szCs w:val="20"/>
                <w:lang w:val="en-US"/>
              </w:rPr>
              <w:t xml:space="preserve"> (</w:t>
            </w:r>
            <w:proofErr w:type="spellStart"/>
            <w:r w:rsidR="00A26B59" w:rsidRPr="00A26B59">
              <w:rPr>
                <w:rFonts w:cs="Arial"/>
                <w:iCs/>
                <w:sz w:val="20"/>
                <w:szCs w:val="20"/>
                <w:lang w:val="en-US"/>
              </w:rPr>
              <w:t>bi</w:t>
            </w:r>
            <w:r w:rsidR="00A26B59">
              <w:rPr>
                <w:rFonts w:cs="Arial"/>
                <w:iCs/>
                <w:sz w:val="20"/>
                <w:szCs w:val="20"/>
                <w:lang w:val="en-US"/>
              </w:rPr>
              <w:t>jlage</w:t>
            </w:r>
            <w:proofErr w:type="spellEnd"/>
            <w:r w:rsidR="00A26B59">
              <w:rPr>
                <w:rFonts w:cs="Arial"/>
                <w:iCs/>
                <w:sz w:val="20"/>
                <w:szCs w:val="20"/>
                <w:lang w:val="en-US"/>
              </w:rPr>
              <w:t xml:space="preserve"> </w:t>
            </w:r>
            <w:proofErr w:type="spellStart"/>
            <w:r w:rsidR="00A26B59">
              <w:rPr>
                <w:rFonts w:cs="Arial"/>
                <w:iCs/>
                <w:sz w:val="20"/>
                <w:szCs w:val="20"/>
                <w:lang w:val="en-US"/>
              </w:rPr>
              <w:t>aanvraag</w:t>
            </w:r>
            <w:proofErr w:type="spellEnd"/>
            <w:r w:rsidR="00A26B59">
              <w:rPr>
                <w:rFonts w:cs="Arial"/>
                <w:iCs/>
                <w:sz w:val="20"/>
                <w:szCs w:val="20"/>
                <w:lang w:val="en-US"/>
              </w:rPr>
              <w:t>)</w:t>
            </w:r>
          </w:p>
          <w:p w14:paraId="01DC15DB" w14:textId="19655153" w:rsidR="00A26B59" w:rsidRPr="00690CED" w:rsidRDefault="007B352F" w:rsidP="00313252">
            <w:pPr>
              <w:rPr>
                <w:rFonts w:cs="Arial"/>
                <w:iCs/>
                <w:sz w:val="20"/>
                <w:szCs w:val="20"/>
                <w:lang w:val="en-US"/>
              </w:rPr>
            </w:pPr>
            <w:r w:rsidRPr="00690CED">
              <w:rPr>
                <w:rFonts w:cs="Arial"/>
                <w:iCs/>
                <w:sz w:val="20"/>
                <w:szCs w:val="20"/>
                <w:lang w:val="en-US"/>
              </w:rPr>
              <w:t xml:space="preserve">The Effect of Delayed Cancer Screening on Stage Shift and Increased Mortality during the </w:t>
            </w:r>
            <w:proofErr w:type="spellStart"/>
            <w:r w:rsidRPr="00690CED">
              <w:rPr>
                <w:rFonts w:cs="Arial"/>
                <w:iCs/>
                <w:sz w:val="20"/>
                <w:szCs w:val="20"/>
                <w:lang w:val="en-US"/>
              </w:rPr>
              <w:t>Coronapandemic</w:t>
            </w:r>
            <w:proofErr w:type="spellEnd"/>
            <w:r w:rsidRPr="00690CED">
              <w:rPr>
                <w:rFonts w:cs="Arial"/>
                <w:iCs/>
                <w:sz w:val="20"/>
                <w:szCs w:val="20"/>
                <w:lang w:val="en-US"/>
              </w:rPr>
              <w:t xml:space="preserve"> in The Netherlands’,</w:t>
            </w:r>
            <w:r w:rsidRPr="007B352F">
              <w:rPr>
                <w:rFonts w:cs="Arial"/>
                <w:iCs/>
                <w:sz w:val="20"/>
                <w:szCs w:val="20"/>
                <w:lang w:val="en-US"/>
              </w:rPr>
              <w:t xml:space="preserve"> </w:t>
            </w:r>
            <w:proofErr w:type="spellStart"/>
            <w:r w:rsidRPr="007B352F">
              <w:rPr>
                <w:rFonts w:cs="Arial"/>
                <w:iCs/>
                <w:sz w:val="20"/>
                <w:szCs w:val="20"/>
                <w:lang w:val="en-US"/>
              </w:rPr>
              <w:t>nummer</w:t>
            </w:r>
            <w:proofErr w:type="spellEnd"/>
            <w:r w:rsidRPr="007B352F">
              <w:rPr>
                <w:rFonts w:cs="Arial"/>
                <w:iCs/>
                <w:sz w:val="20"/>
                <w:szCs w:val="20"/>
                <w:lang w:val="en-US"/>
              </w:rPr>
              <w:t xml:space="preserve"> </w:t>
            </w:r>
            <w:r w:rsidRPr="00690CED">
              <w:rPr>
                <w:rFonts w:cs="Arial"/>
                <w:iCs/>
                <w:sz w:val="20"/>
                <w:szCs w:val="20"/>
                <w:lang w:val="en-US"/>
              </w:rPr>
              <w:t>10430252210006</w:t>
            </w:r>
            <w:r w:rsidR="00313252">
              <w:rPr>
                <w:rFonts w:cs="Arial"/>
                <w:iCs/>
                <w:sz w:val="20"/>
                <w:szCs w:val="20"/>
                <w:lang w:val="en-US"/>
              </w:rPr>
              <w:t xml:space="preserve">. </w:t>
            </w:r>
            <w:r w:rsidR="00A26B59" w:rsidRPr="00690CED">
              <w:rPr>
                <w:rFonts w:cs="Arial"/>
                <w:iCs/>
                <w:sz w:val="20"/>
                <w:szCs w:val="20"/>
                <w:lang w:val="en-US"/>
              </w:rPr>
              <w:t xml:space="preserve">Incl. </w:t>
            </w:r>
            <w:proofErr w:type="spellStart"/>
            <w:r w:rsidR="00A26B59" w:rsidRPr="00690CED">
              <w:rPr>
                <w:rFonts w:cs="Arial"/>
                <w:iCs/>
                <w:sz w:val="20"/>
                <w:szCs w:val="20"/>
                <w:lang w:val="en-US"/>
              </w:rPr>
              <w:t>bijlages</w:t>
            </w:r>
            <w:proofErr w:type="spellEnd"/>
            <w:r w:rsidR="00A26B59" w:rsidRPr="00690CED">
              <w:rPr>
                <w:rFonts w:cs="Arial"/>
                <w:iCs/>
                <w:sz w:val="20"/>
                <w:szCs w:val="20"/>
                <w:lang w:val="en-US"/>
              </w:rPr>
              <w:t xml:space="preserve"> </w:t>
            </w:r>
            <w:proofErr w:type="spellStart"/>
            <w:r w:rsidR="00A26B59" w:rsidRPr="00690CED">
              <w:rPr>
                <w:rFonts w:cs="Arial"/>
                <w:iCs/>
                <w:sz w:val="20"/>
                <w:szCs w:val="20"/>
                <w:lang w:val="en-US"/>
              </w:rPr>
              <w:t>voor</w:t>
            </w:r>
            <w:proofErr w:type="spellEnd"/>
            <w:r w:rsidR="00A26B59" w:rsidRPr="00690CED">
              <w:rPr>
                <w:rFonts w:cs="Arial"/>
                <w:iCs/>
                <w:sz w:val="20"/>
                <w:szCs w:val="20"/>
                <w:lang w:val="en-US"/>
              </w:rPr>
              <w:t xml:space="preserve"> </w:t>
            </w:r>
            <w:proofErr w:type="spellStart"/>
            <w:r w:rsidR="00A26B59" w:rsidRPr="00690CED">
              <w:rPr>
                <w:rFonts w:cs="Arial"/>
                <w:iCs/>
                <w:sz w:val="20"/>
                <w:szCs w:val="20"/>
                <w:lang w:val="en-US"/>
              </w:rPr>
              <w:t>verlenging</w:t>
            </w:r>
            <w:proofErr w:type="spellEnd"/>
          </w:p>
        </w:tc>
      </w:tr>
      <w:tr w:rsidR="00653392" w:rsidRPr="00333DC9" w14:paraId="0C08F7D0" w14:textId="77777777" w:rsidTr="624C55DD">
        <w:trPr>
          <w:trHeight w:val="227"/>
        </w:trPr>
        <w:tc>
          <w:tcPr>
            <w:tcW w:w="4382" w:type="dxa"/>
          </w:tcPr>
          <w:p w14:paraId="64125D8E" w14:textId="77777777" w:rsidR="00B7006D" w:rsidRPr="003719B1" w:rsidRDefault="00653392" w:rsidP="00A27576">
            <w:pPr>
              <w:ind w:left="285"/>
              <w:rPr>
                <w:rFonts w:cs="Arial"/>
                <w:sz w:val="20"/>
                <w:szCs w:val="20"/>
              </w:rPr>
            </w:pPr>
            <w:r w:rsidRPr="003719B1">
              <w:rPr>
                <w:rFonts w:cs="Arial"/>
                <w:sz w:val="20"/>
                <w:szCs w:val="20"/>
              </w:rPr>
              <w:t>Methode analyse</w:t>
            </w:r>
            <w:r w:rsidR="00137FA6" w:rsidRPr="003719B1">
              <w:rPr>
                <w:rFonts w:cs="Arial"/>
                <w:sz w:val="20"/>
                <w:szCs w:val="20"/>
              </w:rPr>
              <w:t xml:space="preserve"> </w:t>
            </w:r>
          </w:p>
          <w:p w14:paraId="4B1D07D0" w14:textId="4E5D1599" w:rsidR="00653392" w:rsidRPr="003719B1" w:rsidRDefault="00137FA6" w:rsidP="00A27576">
            <w:pPr>
              <w:ind w:left="285"/>
              <w:rPr>
                <w:rFonts w:cs="Arial"/>
                <w:i/>
                <w:sz w:val="20"/>
                <w:szCs w:val="20"/>
              </w:rPr>
            </w:pPr>
            <w:r w:rsidRPr="003719B1">
              <w:rPr>
                <w:rFonts w:cs="Arial"/>
                <w:i/>
                <w:sz w:val="20"/>
                <w:szCs w:val="20"/>
              </w:rPr>
              <w:t>(</w:t>
            </w:r>
            <w:proofErr w:type="gramStart"/>
            <w:r w:rsidRPr="003719B1">
              <w:rPr>
                <w:rFonts w:cs="Arial"/>
                <w:i/>
                <w:sz w:val="20"/>
                <w:szCs w:val="20"/>
              </w:rPr>
              <w:t>maximaal</w:t>
            </w:r>
            <w:proofErr w:type="gramEnd"/>
            <w:r w:rsidRPr="003719B1">
              <w:rPr>
                <w:rFonts w:cs="Arial"/>
                <w:i/>
                <w:sz w:val="20"/>
                <w:szCs w:val="20"/>
              </w:rPr>
              <w:t xml:space="preserve"> 1</w:t>
            </w:r>
            <w:r w:rsidR="00A9634B" w:rsidRPr="003719B1">
              <w:rPr>
                <w:rFonts w:cs="Arial"/>
                <w:i/>
                <w:sz w:val="20"/>
                <w:szCs w:val="20"/>
              </w:rPr>
              <w:t>50</w:t>
            </w:r>
            <w:r w:rsidRPr="003719B1">
              <w:rPr>
                <w:rFonts w:cs="Arial"/>
                <w:i/>
                <w:sz w:val="20"/>
                <w:szCs w:val="20"/>
              </w:rPr>
              <w:t xml:space="preserve"> woorden)</w:t>
            </w:r>
          </w:p>
        </w:tc>
        <w:tc>
          <w:tcPr>
            <w:tcW w:w="6250" w:type="dxa"/>
            <w:gridSpan w:val="2"/>
          </w:tcPr>
          <w:p w14:paraId="6EA3FA73" w14:textId="77777777" w:rsidR="00313252" w:rsidRPr="00313252" w:rsidRDefault="00313252" w:rsidP="00313252">
            <w:pPr>
              <w:pStyle w:val="BasistekstIKNL"/>
              <w:rPr>
                <w:sz w:val="20"/>
                <w:szCs w:val="20"/>
              </w:rPr>
            </w:pPr>
            <w:r w:rsidRPr="00313252">
              <w:rPr>
                <w:sz w:val="20"/>
                <w:szCs w:val="20"/>
              </w:rPr>
              <w:t xml:space="preserve">Wij voorzien de volgende analytische stappen: </w:t>
            </w:r>
          </w:p>
          <w:p w14:paraId="23CC0930" w14:textId="10EF2F49" w:rsidR="00313252" w:rsidRPr="00313252" w:rsidRDefault="00313252" w:rsidP="00313252">
            <w:pPr>
              <w:pStyle w:val="BasistekstIKNL"/>
              <w:numPr>
                <w:ilvl w:val="0"/>
                <w:numId w:val="13"/>
              </w:numPr>
              <w:rPr>
                <w:sz w:val="20"/>
                <w:szCs w:val="20"/>
              </w:rPr>
            </w:pPr>
            <w:r w:rsidRPr="00313252">
              <w:rPr>
                <w:sz w:val="20"/>
                <w:szCs w:val="20"/>
              </w:rPr>
              <w:t>Beschrijving van elke populatie</w:t>
            </w:r>
            <w:r>
              <w:rPr>
                <w:sz w:val="20"/>
                <w:szCs w:val="20"/>
              </w:rPr>
              <w:t xml:space="preserve">. </w:t>
            </w:r>
            <w:r w:rsidRPr="00313252">
              <w:rPr>
                <w:sz w:val="20"/>
                <w:szCs w:val="20"/>
              </w:rPr>
              <w:t xml:space="preserve"> </w:t>
            </w:r>
          </w:p>
          <w:p w14:paraId="65893035" w14:textId="13C65FE2" w:rsidR="00313252" w:rsidRPr="00313252" w:rsidRDefault="00313252" w:rsidP="00313252">
            <w:pPr>
              <w:pStyle w:val="BasistekstIKNL"/>
              <w:numPr>
                <w:ilvl w:val="0"/>
                <w:numId w:val="13"/>
              </w:numPr>
              <w:rPr>
                <w:sz w:val="20"/>
                <w:szCs w:val="20"/>
              </w:rPr>
            </w:pPr>
            <w:r w:rsidRPr="00313252">
              <w:rPr>
                <w:sz w:val="20"/>
                <w:szCs w:val="20"/>
              </w:rPr>
              <w:t xml:space="preserve">Uitrekenen </w:t>
            </w:r>
            <w:r w:rsidR="00220BDC">
              <w:rPr>
                <w:sz w:val="20"/>
                <w:szCs w:val="20"/>
              </w:rPr>
              <w:t>en vergelijken van individuele behandeltrajecten.</w:t>
            </w:r>
            <w:r w:rsidRPr="00313252">
              <w:rPr>
                <w:sz w:val="20"/>
                <w:szCs w:val="20"/>
              </w:rPr>
              <w:t xml:space="preserve"> </w:t>
            </w:r>
          </w:p>
          <w:p w14:paraId="5B0B3CD1" w14:textId="3FF02984" w:rsidR="00313252" w:rsidRPr="00313252" w:rsidRDefault="00313252" w:rsidP="00313252">
            <w:pPr>
              <w:pStyle w:val="BasistekstIKNL"/>
              <w:numPr>
                <w:ilvl w:val="0"/>
                <w:numId w:val="13"/>
              </w:numPr>
              <w:rPr>
                <w:sz w:val="20"/>
                <w:szCs w:val="20"/>
              </w:rPr>
            </w:pPr>
            <w:r w:rsidRPr="00313252">
              <w:rPr>
                <w:sz w:val="20"/>
                <w:szCs w:val="20"/>
              </w:rPr>
              <w:t>Indelen van elke populatie in klinisch zinvolle groepen</w:t>
            </w:r>
            <w:r w:rsidR="00220BDC">
              <w:rPr>
                <w:sz w:val="20"/>
                <w:szCs w:val="20"/>
              </w:rPr>
              <w:t>.</w:t>
            </w:r>
            <w:r w:rsidRPr="00313252">
              <w:rPr>
                <w:sz w:val="20"/>
                <w:szCs w:val="20"/>
              </w:rPr>
              <w:t xml:space="preserve"> </w:t>
            </w:r>
          </w:p>
          <w:p w14:paraId="5928F66A" w14:textId="6CC54949" w:rsidR="00313252" w:rsidRPr="00313252" w:rsidRDefault="00220BDC" w:rsidP="00313252">
            <w:pPr>
              <w:pStyle w:val="BasistekstIKNL"/>
              <w:numPr>
                <w:ilvl w:val="0"/>
                <w:numId w:val="13"/>
              </w:numPr>
              <w:rPr>
                <w:sz w:val="20"/>
                <w:szCs w:val="20"/>
              </w:rPr>
            </w:pPr>
            <w:r>
              <w:rPr>
                <w:sz w:val="20"/>
                <w:szCs w:val="20"/>
              </w:rPr>
              <w:t>U</w:t>
            </w:r>
            <w:r w:rsidR="00313252" w:rsidRPr="00313252">
              <w:rPr>
                <w:sz w:val="20"/>
                <w:szCs w:val="20"/>
              </w:rPr>
              <w:t xml:space="preserve">itrekenen van mogelijke trendbreuken. </w:t>
            </w:r>
          </w:p>
          <w:p w14:paraId="29A74D13" w14:textId="6A2A6979" w:rsidR="00313252" w:rsidRPr="00313252" w:rsidRDefault="00220BDC" w:rsidP="00313252">
            <w:pPr>
              <w:pStyle w:val="BasistekstIKNL"/>
              <w:numPr>
                <w:ilvl w:val="0"/>
                <w:numId w:val="13"/>
              </w:numPr>
              <w:rPr>
                <w:sz w:val="20"/>
                <w:szCs w:val="20"/>
              </w:rPr>
            </w:pPr>
            <w:r>
              <w:rPr>
                <w:sz w:val="20"/>
                <w:szCs w:val="20"/>
              </w:rPr>
              <w:t>O</w:t>
            </w:r>
            <w:r w:rsidR="00313252" w:rsidRPr="00313252">
              <w:rPr>
                <w:sz w:val="20"/>
                <w:szCs w:val="20"/>
              </w:rPr>
              <w:t xml:space="preserve">ntwerpen van een risico-classificatiemodel </w:t>
            </w:r>
            <w:r>
              <w:rPr>
                <w:sz w:val="20"/>
                <w:szCs w:val="20"/>
              </w:rPr>
              <w:t xml:space="preserve">voor de </w:t>
            </w:r>
            <w:r w:rsidR="00313252" w:rsidRPr="00313252">
              <w:rPr>
                <w:sz w:val="20"/>
                <w:szCs w:val="20"/>
              </w:rPr>
              <w:t xml:space="preserve">kans op overlijden. </w:t>
            </w:r>
          </w:p>
          <w:p w14:paraId="7E12B972" w14:textId="6FE35369" w:rsidR="00844815" w:rsidRPr="00220BDC" w:rsidRDefault="00220BDC" w:rsidP="00220BDC">
            <w:pPr>
              <w:pStyle w:val="BasistekstIKNL"/>
              <w:numPr>
                <w:ilvl w:val="0"/>
                <w:numId w:val="13"/>
              </w:numPr>
              <w:rPr>
                <w:sz w:val="20"/>
                <w:szCs w:val="20"/>
              </w:rPr>
            </w:pPr>
            <w:r>
              <w:rPr>
                <w:sz w:val="20"/>
                <w:szCs w:val="20"/>
              </w:rPr>
              <w:t>V</w:t>
            </w:r>
            <w:r w:rsidR="00313252" w:rsidRPr="00313252">
              <w:rPr>
                <w:sz w:val="20"/>
                <w:szCs w:val="20"/>
              </w:rPr>
              <w:t xml:space="preserve">erifiëren van het risico-classificatiemodel waarbij voor elk jaar in de periode vóór corona een nieuw model wordt gemaakt om te bezien of het model zijn voorspellende waarde weet te behouden. </w:t>
            </w:r>
          </w:p>
        </w:tc>
      </w:tr>
      <w:tr w:rsidR="00653392" w:rsidRPr="00BA08A0" w14:paraId="58044FF0" w14:textId="77777777" w:rsidTr="624C55DD">
        <w:trPr>
          <w:trHeight w:val="227"/>
        </w:trPr>
        <w:tc>
          <w:tcPr>
            <w:tcW w:w="4382" w:type="dxa"/>
          </w:tcPr>
          <w:p w14:paraId="0E124B87" w14:textId="2383F860" w:rsidR="00B7006D" w:rsidRPr="00333DC9" w:rsidRDefault="00475DE9" w:rsidP="00A27576">
            <w:pPr>
              <w:ind w:left="285"/>
              <w:rPr>
                <w:rFonts w:cs="Arial"/>
                <w:sz w:val="20"/>
                <w:szCs w:val="20"/>
              </w:rPr>
            </w:pPr>
            <w:r>
              <w:rPr>
                <w:rFonts w:cs="Arial"/>
                <w:sz w:val="20"/>
                <w:szCs w:val="20"/>
              </w:rPr>
              <w:t>Uitkomstmaten</w:t>
            </w:r>
            <w:r w:rsidR="00653392" w:rsidRPr="00333DC9">
              <w:rPr>
                <w:rFonts w:cs="Arial"/>
                <w:sz w:val="20"/>
                <w:szCs w:val="20"/>
              </w:rPr>
              <w:t xml:space="preserve"> studie</w:t>
            </w:r>
            <w:r w:rsidR="00137FA6" w:rsidRPr="00333DC9">
              <w:rPr>
                <w:rFonts w:cs="Arial"/>
                <w:sz w:val="20"/>
                <w:szCs w:val="20"/>
              </w:rPr>
              <w:t xml:space="preserve"> </w:t>
            </w:r>
          </w:p>
          <w:p w14:paraId="4F469443" w14:textId="3569C536" w:rsidR="00653392" w:rsidRPr="00333DC9" w:rsidRDefault="00137FA6" w:rsidP="00A27576">
            <w:pPr>
              <w:ind w:left="285"/>
              <w:rPr>
                <w:rFonts w:cs="Arial"/>
                <w:i/>
                <w:sz w:val="20"/>
                <w:szCs w:val="20"/>
              </w:rPr>
            </w:pPr>
            <w:r w:rsidRPr="00333DC9">
              <w:rPr>
                <w:rFonts w:cs="Arial"/>
                <w:i/>
                <w:sz w:val="20"/>
                <w:szCs w:val="20"/>
              </w:rPr>
              <w:t>(</w:t>
            </w:r>
            <w:proofErr w:type="gramStart"/>
            <w:r w:rsidRPr="00333DC9">
              <w:rPr>
                <w:rFonts w:cs="Arial"/>
                <w:i/>
                <w:sz w:val="20"/>
                <w:szCs w:val="20"/>
              </w:rPr>
              <w:t>maximaal</w:t>
            </w:r>
            <w:proofErr w:type="gramEnd"/>
            <w:r w:rsidRPr="00333DC9">
              <w:rPr>
                <w:rFonts w:cs="Arial"/>
                <w:i/>
                <w:sz w:val="20"/>
                <w:szCs w:val="20"/>
              </w:rPr>
              <w:t xml:space="preserve"> </w:t>
            </w:r>
            <w:r w:rsidR="005560AF" w:rsidRPr="00333DC9">
              <w:rPr>
                <w:rFonts w:cs="Arial"/>
                <w:i/>
                <w:sz w:val="20"/>
                <w:szCs w:val="20"/>
              </w:rPr>
              <w:t>10</w:t>
            </w:r>
            <w:r w:rsidRPr="00333DC9">
              <w:rPr>
                <w:rFonts w:cs="Arial"/>
                <w:i/>
                <w:sz w:val="20"/>
                <w:szCs w:val="20"/>
              </w:rPr>
              <w:t>0 woorden)</w:t>
            </w:r>
          </w:p>
        </w:tc>
        <w:tc>
          <w:tcPr>
            <w:tcW w:w="6250" w:type="dxa"/>
            <w:gridSpan w:val="2"/>
          </w:tcPr>
          <w:p w14:paraId="2EEA077A" w14:textId="77777777" w:rsidR="00220BDC" w:rsidRDefault="00220BDC" w:rsidP="00220BDC">
            <w:pPr>
              <w:pStyle w:val="BasistekstIKNL"/>
              <w:numPr>
                <w:ilvl w:val="0"/>
                <w:numId w:val="14"/>
              </w:numPr>
              <w:rPr>
                <w:sz w:val="20"/>
                <w:szCs w:val="20"/>
              </w:rPr>
            </w:pPr>
            <w:r w:rsidRPr="00220BDC">
              <w:rPr>
                <w:sz w:val="20"/>
                <w:szCs w:val="20"/>
              </w:rPr>
              <w:t xml:space="preserve">Voorspellen van de overleving voor patiënten gediagnosticeerd tijdens corona op basis van een model gemaakt vóór corona. </w:t>
            </w:r>
          </w:p>
          <w:p w14:paraId="48711D5F" w14:textId="632D9CF9" w:rsidR="00313252" w:rsidRPr="00313252" w:rsidRDefault="00220BDC" w:rsidP="00220BDC">
            <w:pPr>
              <w:pStyle w:val="ListParagraph"/>
              <w:numPr>
                <w:ilvl w:val="0"/>
                <w:numId w:val="14"/>
              </w:numPr>
              <w:rPr>
                <w:rFonts w:cs="Arial"/>
                <w:iCs/>
                <w:sz w:val="20"/>
                <w:szCs w:val="20"/>
              </w:rPr>
            </w:pPr>
            <w:r w:rsidRPr="00220BDC">
              <w:rPr>
                <w:sz w:val="20"/>
                <w:szCs w:val="20"/>
              </w:rPr>
              <w:t>Het voorspellen van de overleving van patiënten die zijn gediagnosticeerd vóór corona, maar nog steeds in behandeling waren tijdens corona.</w:t>
            </w:r>
          </w:p>
        </w:tc>
      </w:tr>
      <w:tr w:rsidR="00653392" w:rsidRPr="00333DC9" w14:paraId="70450175" w14:textId="77777777" w:rsidTr="624C55DD">
        <w:trPr>
          <w:trHeight w:val="227"/>
        </w:trPr>
        <w:tc>
          <w:tcPr>
            <w:tcW w:w="4382" w:type="dxa"/>
          </w:tcPr>
          <w:p w14:paraId="5DC5065D" w14:textId="14AF0EBD" w:rsidR="00B7006D" w:rsidRPr="00333DC9" w:rsidRDefault="00475DE9" w:rsidP="00A27576">
            <w:pPr>
              <w:ind w:left="285"/>
              <w:rPr>
                <w:rFonts w:cs="Arial"/>
                <w:sz w:val="20"/>
                <w:szCs w:val="20"/>
              </w:rPr>
            </w:pPr>
            <w:r>
              <w:rPr>
                <w:rFonts w:cs="Arial"/>
                <w:sz w:val="20"/>
                <w:szCs w:val="20"/>
              </w:rPr>
              <w:t>R</w:t>
            </w:r>
            <w:r w:rsidR="00653392" w:rsidRPr="00333DC9">
              <w:rPr>
                <w:rFonts w:cs="Arial"/>
                <w:sz w:val="20"/>
                <w:szCs w:val="20"/>
              </w:rPr>
              <w:t>elevantie</w:t>
            </w:r>
            <w:r w:rsidR="00137FA6" w:rsidRPr="00333DC9">
              <w:rPr>
                <w:rFonts w:cs="Arial"/>
                <w:sz w:val="20"/>
                <w:szCs w:val="20"/>
              </w:rPr>
              <w:t xml:space="preserve"> </w:t>
            </w:r>
          </w:p>
          <w:p w14:paraId="0D686871" w14:textId="6EE8384E" w:rsidR="00653392" w:rsidRPr="00333DC9" w:rsidRDefault="00137FA6" w:rsidP="00A27576">
            <w:pPr>
              <w:ind w:left="285"/>
              <w:rPr>
                <w:rFonts w:cs="Arial"/>
                <w:i/>
                <w:sz w:val="20"/>
                <w:szCs w:val="20"/>
              </w:rPr>
            </w:pPr>
            <w:r w:rsidRPr="00333DC9">
              <w:rPr>
                <w:rFonts w:cs="Arial"/>
                <w:i/>
                <w:sz w:val="20"/>
                <w:szCs w:val="20"/>
              </w:rPr>
              <w:t>(</w:t>
            </w:r>
            <w:proofErr w:type="gramStart"/>
            <w:r w:rsidRPr="00333DC9">
              <w:rPr>
                <w:rFonts w:cs="Arial"/>
                <w:i/>
                <w:sz w:val="20"/>
                <w:szCs w:val="20"/>
              </w:rPr>
              <w:t>maximaal</w:t>
            </w:r>
            <w:proofErr w:type="gramEnd"/>
            <w:r w:rsidRPr="00333DC9">
              <w:rPr>
                <w:rFonts w:cs="Arial"/>
                <w:i/>
                <w:sz w:val="20"/>
                <w:szCs w:val="20"/>
              </w:rPr>
              <w:t xml:space="preserve"> 50 woorden)</w:t>
            </w:r>
          </w:p>
        </w:tc>
        <w:tc>
          <w:tcPr>
            <w:tcW w:w="6250" w:type="dxa"/>
            <w:gridSpan w:val="2"/>
          </w:tcPr>
          <w:p w14:paraId="4855F413" w14:textId="3DEDEEEC" w:rsidR="00653392" w:rsidRPr="003865BE" w:rsidRDefault="00690CED" w:rsidP="00A912CA">
            <w:pPr>
              <w:rPr>
                <w:rFonts w:cs="Arial"/>
                <w:iCs/>
                <w:sz w:val="20"/>
                <w:szCs w:val="20"/>
              </w:rPr>
            </w:pPr>
            <w:r w:rsidRPr="00690CED">
              <w:rPr>
                <w:sz w:val="20"/>
                <w:szCs w:val="20"/>
              </w:rPr>
              <w:t>Dit onderzoek is dus niet om te bepalen wat de invloed is van een Covid-19 infectie, maar de invloed van uitgestelde zorg waarbij we specifiek gaan kijken naar demografische variabelen, diagnostische variabelen, ziekte specifieke én variabelen met betrekking op de behandeling. De allerbelangrijkste variabelen zijn variabelen die betrekking hebben op tijd. Met andere woorden, variabelen die vertellen hoeveel dagen er tussen diagnostiek en behandeling heeft gezeten.</w:t>
            </w:r>
          </w:p>
        </w:tc>
      </w:tr>
      <w:tr w:rsidR="00D8589A" w:rsidRPr="00333DC9" w14:paraId="25BD45BE" w14:textId="77777777" w:rsidTr="624C55DD">
        <w:trPr>
          <w:trHeight w:val="227"/>
        </w:trPr>
        <w:tc>
          <w:tcPr>
            <w:tcW w:w="4382" w:type="dxa"/>
          </w:tcPr>
          <w:p w14:paraId="71A28169" w14:textId="377981D1" w:rsidR="00D8589A" w:rsidRPr="00B86A9A" w:rsidRDefault="00D8589A" w:rsidP="00A27576">
            <w:pPr>
              <w:ind w:left="285"/>
              <w:rPr>
                <w:rFonts w:cs="Arial"/>
                <w:sz w:val="20"/>
                <w:szCs w:val="20"/>
              </w:rPr>
            </w:pPr>
            <w:r w:rsidRPr="00B86A9A">
              <w:rPr>
                <w:rFonts w:cs="Arial"/>
                <w:sz w:val="20"/>
                <w:szCs w:val="20"/>
              </w:rPr>
              <w:lastRenderedPageBreak/>
              <w:t>Beoogde presentatie van resultaten</w:t>
            </w:r>
          </w:p>
        </w:tc>
        <w:tc>
          <w:tcPr>
            <w:tcW w:w="6250" w:type="dxa"/>
            <w:gridSpan w:val="2"/>
          </w:tcPr>
          <w:p w14:paraId="024B81C0" w14:textId="3B0A347B" w:rsidR="00D8589A" w:rsidRPr="00690CED" w:rsidRDefault="00690CED" w:rsidP="00690CED">
            <w:r w:rsidRPr="00690CED">
              <w:rPr>
                <w:sz w:val="20"/>
                <w:szCs w:val="20"/>
              </w:rPr>
              <w:t xml:space="preserve">De resultaten zullen worden gepresenteerd in lijn met de voorwaarden die </w:t>
            </w:r>
            <w:proofErr w:type="spellStart"/>
            <w:r w:rsidRPr="00690CED">
              <w:rPr>
                <w:sz w:val="20"/>
                <w:szCs w:val="20"/>
              </w:rPr>
              <w:t>ZonMW</w:t>
            </w:r>
            <w:proofErr w:type="spellEnd"/>
            <w:r w:rsidRPr="00690CED">
              <w:rPr>
                <w:sz w:val="20"/>
                <w:szCs w:val="20"/>
              </w:rPr>
              <w:t xml:space="preserve"> stelt.</w:t>
            </w:r>
            <w:r>
              <w:rPr>
                <w:sz w:val="20"/>
                <w:szCs w:val="20"/>
              </w:rPr>
              <w:t xml:space="preserve"> Een van die voorwaarden is dat het onderzoek </w:t>
            </w:r>
            <w:proofErr w:type="spellStart"/>
            <w:r>
              <w:rPr>
                <w:sz w:val="20"/>
                <w:szCs w:val="20"/>
              </w:rPr>
              <w:t>repliceerbaar</w:t>
            </w:r>
            <w:proofErr w:type="spellEnd"/>
            <w:r>
              <w:rPr>
                <w:sz w:val="20"/>
                <w:szCs w:val="20"/>
              </w:rPr>
              <w:t xml:space="preserve"> moet zijn. We zullen daarom de codes die worden gebruikt voor de statistische analyse beschikbaar maken. </w:t>
            </w:r>
          </w:p>
        </w:tc>
      </w:tr>
      <w:tr w:rsidR="00A912CA" w:rsidRPr="00333DC9" w14:paraId="0141BD01" w14:textId="77777777" w:rsidTr="624C55DD">
        <w:trPr>
          <w:trHeight w:val="227"/>
        </w:trPr>
        <w:tc>
          <w:tcPr>
            <w:tcW w:w="4382" w:type="dxa"/>
          </w:tcPr>
          <w:p w14:paraId="0A5B1FFF" w14:textId="77777777" w:rsidR="00A912CA" w:rsidRPr="00B86A9A" w:rsidRDefault="00A912CA" w:rsidP="00A27576">
            <w:pPr>
              <w:ind w:left="285"/>
              <w:rPr>
                <w:rFonts w:cs="Arial"/>
                <w:sz w:val="20"/>
                <w:szCs w:val="20"/>
              </w:rPr>
            </w:pPr>
            <w:r w:rsidRPr="00B86A9A">
              <w:rPr>
                <w:rFonts w:cs="Arial"/>
                <w:sz w:val="20"/>
                <w:szCs w:val="20"/>
              </w:rPr>
              <w:t>Aggregatieniveau</w:t>
            </w:r>
          </w:p>
        </w:tc>
        <w:tc>
          <w:tcPr>
            <w:tcW w:w="6250" w:type="dxa"/>
            <w:gridSpan w:val="2"/>
          </w:tcPr>
          <w:p w14:paraId="0CAAF21A" w14:textId="6311ED28" w:rsidR="00A912CA" w:rsidRPr="00333DC9" w:rsidRDefault="00000000" w:rsidP="00A912CA">
            <w:pPr>
              <w:rPr>
                <w:rFonts w:cs="Arial"/>
                <w:sz w:val="20"/>
                <w:szCs w:val="20"/>
              </w:rPr>
            </w:pPr>
            <w:sdt>
              <w:sdtPr>
                <w:rPr>
                  <w:rFonts w:cs="Arial"/>
                  <w:sz w:val="20"/>
                  <w:szCs w:val="24"/>
                </w:rPr>
                <w:id w:val="2004004562"/>
                <w14:checkbox>
                  <w14:checked w14:val="0"/>
                  <w14:checkedState w14:val="2612" w14:font="MS Gothic"/>
                  <w14:uncheckedState w14:val="2610" w14:font="MS Gothic"/>
                </w14:checkbox>
              </w:sdtPr>
              <w:sdtContent>
                <w:r w:rsidR="00341D88" w:rsidRPr="00333DC9">
                  <w:rPr>
                    <w:rFonts w:ascii="MS Gothic" w:eastAsia="MS Gothic" w:hAnsi="MS Gothic" w:cs="Arial" w:hint="eastAsia"/>
                    <w:sz w:val="20"/>
                    <w:szCs w:val="24"/>
                  </w:rPr>
                  <w:t>☐</w:t>
                </w:r>
              </w:sdtContent>
            </w:sdt>
            <w:r w:rsidR="00341D88" w:rsidRPr="00333DC9">
              <w:rPr>
                <w:rFonts w:cs="Arial"/>
                <w:sz w:val="20"/>
              </w:rPr>
              <w:t xml:space="preserve"> </w:t>
            </w:r>
            <w:proofErr w:type="gramStart"/>
            <w:r w:rsidR="00341D88" w:rsidRPr="00333DC9">
              <w:rPr>
                <w:rFonts w:cs="Arial"/>
                <w:sz w:val="20"/>
              </w:rPr>
              <w:t>geaggregeerd</w:t>
            </w:r>
            <w:proofErr w:type="gramEnd"/>
            <w:r w:rsidR="00341D88" w:rsidRPr="00333DC9">
              <w:rPr>
                <w:rFonts w:cs="Arial"/>
                <w:sz w:val="20"/>
              </w:rPr>
              <w:tab/>
            </w:r>
            <w:r w:rsidR="00341D88" w:rsidRPr="00333DC9">
              <w:rPr>
                <w:rFonts w:cs="Arial"/>
                <w:sz w:val="20"/>
              </w:rPr>
              <w:tab/>
            </w:r>
            <w:sdt>
              <w:sdtPr>
                <w:rPr>
                  <w:rFonts w:cs="Arial"/>
                  <w:sz w:val="20"/>
                  <w:szCs w:val="24"/>
                </w:rPr>
                <w:id w:val="-2127382941"/>
                <w14:checkbox>
                  <w14:checked w14:val="1"/>
                  <w14:checkedState w14:val="2612" w14:font="MS Gothic"/>
                  <w14:uncheckedState w14:val="2610" w14:font="MS Gothic"/>
                </w14:checkbox>
              </w:sdtPr>
              <w:sdtContent>
                <w:r w:rsidR="00C160C8">
                  <w:rPr>
                    <w:rFonts w:ascii="MS Gothic" w:eastAsia="MS Gothic" w:hAnsi="MS Gothic" w:cs="Arial" w:hint="eastAsia"/>
                    <w:sz w:val="20"/>
                    <w:szCs w:val="24"/>
                  </w:rPr>
                  <w:t>☒</w:t>
                </w:r>
              </w:sdtContent>
            </w:sdt>
            <w:r w:rsidR="00341D88" w:rsidRPr="00333DC9">
              <w:rPr>
                <w:rFonts w:cs="Arial"/>
                <w:sz w:val="20"/>
              </w:rPr>
              <w:t xml:space="preserve"> record</w:t>
            </w:r>
          </w:p>
        </w:tc>
      </w:tr>
      <w:tr w:rsidR="00341D88" w:rsidRPr="00333DC9" w14:paraId="5FC98155" w14:textId="77777777" w:rsidTr="624C55DD">
        <w:trPr>
          <w:trHeight w:val="227"/>
        </w:trPr>
        <w:tc>
          <w:tcPr>
            <w:tcW w:w="4382" w:type="dxa"/>
          </w:tcPr>
          <w:p w14:paraId="5B6B0194" w14:textId="77777777" w:rsidR="00341D88" w:rsidRPr="00B86A9A" w:rsidRDefault="00341D88" w:rsidP="00A27576">
            <w:pPr>
              <w:ind w:left="285"/>
              <w:rPr>
                <w:rFonts w:cs="Arial"/>
                <w:sz w:val="20"/>
                <w:szCs w:val="20"/>
              </w:rPr>
            </w:pPr>
            <w:r w:rsidRPr="00B86A9A">
              <w:rPr>
                <w:rFonts w:cs="Arial"/>
                <w:sz w:val="20"/>
                <w:szCs w:val="20"/>
              </w:rPr>
              <w:t>Niveau van de selectie</w:t>
            </w:r>
          </w:p>
        </w:tc>
        <w:tc>
          <w:tcPr>
            <w:tcW w:w="3125" w:type="dxa"/>
          </w:tcPr>
          <w:p w14:paraId="09DF8EE1" w14:textId="7A4499A7" w:rsidR="00341D88" w:rsidRPr="00333DC9" w:rsidRDefault="00000000" w:rsidP="00341D88">
            <w:pPr>
              <w:pStyle w:val="BasistekstIKNL"/>
              <w:rPr>
                <w:rFonts w:cs="Arial"/>
                <w:sz w:val="20"/>
              </w:rPr>
            </w:pPr>
            <w:sdt>
              <w:sdtPr>
                <w:rPr>
                  <w:rFonts w:cs="Arial"/>
                  <w:sz w:val="20"/>
                  <w:szCs w:val="24"/>
                </w:rPr>
                <w:id w:val="911271151"/>
                <w14:checkbox>
                  <w14:checked w14:val="1"/>
                  <w14:checkedState w14:val="2612" w14:font="MS Gothic"/>
                  <w14:uncheckedState w14:val="2610" w14:font="MS Gothic"/>
                </w14:checkbox>
              </w:sdtPr>
              <w:sdtContent>
                <w:r w:rsidR="00AB552A">
                  <w:rPr>
                    <w:rFonts w:ascii="MS Gothic" w:eastAsia="MS Gothic" w:hAnsi="MS Gothic" w:cs="Arial" w:hint="eastAsia"/>
                    <w:sz w:val="20"/>
                    <w:szCs w:val="24"/>
                  </w:rPr>
                  <w:t>☒</w:t>
                </w:r>
              </w:sdtContent>
            </w:sdt>
            <w:r w:rsidR="00341D88" w:rsidRPr="00333DC9">
              <w:rPr>
                <w:rFonts w:cs="Arial"/>
                <w:sz w:val="20"/>
              </w:rPr>
              <w:t xml:space="preserve"> </w:t>
            </w:r>
            <w:proofErr w:type="gramStart"/>
            <w:r w:rsidR="00341D88" w:rsidRPr="00333DC9">
              <w:rPr>
                <w:rFonts w:cs="Arial"/>
                <w:sz w:val="20"/>
              </w:rPr>
              <w:t>landelijk</w:t>
            </w:r>
            <w:proofErr w:type="gramEnd"/>
          </w:p>
          <w:p w14:paraId="5C418344" w14:textId="77777777" w:rsidR="00341D88" w:rsidRPr="00333DC9" w:rsidRDefault="00000000" w:rsidP="00341D88">
            <w:pPr>
              <w:pStyle w:val="BasistekstIKNL"/>
              <w:rPr>
                <w:rFonts w:cs="Arial"/>
                <w:sz w:val="20"/>
              </w:rPr>
            </w:pPr>
            <w:sdt>
              <w:sdtPr>
                <w:rPr>
                  <w:rFonts w:cs="Arial"/>
                  <w:sz w:val="20"/>
                  <w:szCs w:val="24"/>
                </w:rPr>
                <w:id w:val="404111927"/>
                <w14:checkbox>
                  <w14:checked w14:val="0"/>
                  <w14:checkedState w14:val="2612" w14:font="MS Gothic"/>
                  <w14:uncheckedState w14:val="2610" w14:font="MS Gothic"/>
                </w14:checkbox>
              </w:sdtPr>
              <w:sdtContent>
                <w:r w:rsidR="00341D88" w:rsidRPr="00333DC9">
                  <w:rPr>
                    <w:rFonts w:ascii="Segoe UI Symbol" w:eastAsia="MS Gothic" w:hAnsi="Segoe UI Symbol" w:cs="Segoe UI Symbol"/>
                    <w:sz w:val="20"/>
                    <w:szCs w:val="24"/>
                  </w:rPr>
                  <w:t>☐</w:t>
                </w:r>
              </w:sdtContent>
            </w:sdt>
            <w:r w:rsidR="00341D88" w:rsidRPr="00333DC9">
              <w:rPr>
                <w:rFonts w:cs="Arial"/>
                <w:sz w:val="20"/>
              </w:rPr>
              <w:t xml:space="preserve"> </w:t>
            </w:r>
            <w:proofErr w:type="gramStart"/>
            <w:r w:rsidR="00341D88" w:rsidRPr="00333DC9">
              <w:rPr>
                <w:rFonts w:cs="Arial"/>
                <w:sz w:val="20"/>
              </w:rPr>
              <w:t>regio</w:t>
            </w:r>
            <w:proofErr w:type="gramEnd"/>
            <w:r w:rsidR="00341D88" w:rsidRPr="00333DC9">
              <w:rPr>
                <w:rFonts w:cs="Arial"/>
                <w:sz w:val="20"/>
              </w:rPr>
              <w:t>, namelijk …..</w:t>
            </w:r>
          </w:p>
          <w:p w14:paraId="21AD0E9D" w14:textId="77777777" w:rsidR="00341D88" w:rsidRPr="00333DC9" w:rsidRDefault="00000000" w:rsidP="00341D88">
            <w:pPr>
              <w:pStyle w:val="BasistekstIKNL"/>
              <w:rPr>
                <w:rFonts w:cs="Arial"/>
                <w:sz w:val="20"/>
                <w:szCs w:val="24"/>
              </w:rPr>
            </w:pPr>
            <w:sdt>
              <w:sdtPr>
                <w:rPr>
                  <w:rFonts w:cs="Arial"/>
                  <w:sz w:val="20"/>
                  <w:szCs w:val="24"/>
                </w:rPr>
                <w:id w:val="-1674025639"/>
                <w14:checkbox>
                  <w14:checked w14:val="0"/>
                  <w14:checkedState w14:val="2612" w14:font="MS Gothic"/>
                  <w14:uncheckedState w14:val="2610" w14:font="MS Gothic"/>
                </w14:checkbox>
              </w:sdtPr>
              <w:sdtContent>
                <w:r w:rsidR="00341D88" w:rsidRPr="00333DC9">
                  <w:rPr>
                    <w:rFonts w:ascii="Segoe UI Symbol" w:eastAsia="MS Gothic" w:hAnsi="Segoe UI Symbol" w:cs="Segoe UI Symbol"/>
                    <w:sz w:val="20"/>
                    <w:szCs w:val="24"/>
                  </w:rPr>
                  <w:t>☐</w:t>
                </w:r>
              </w:sdtContent>
            </w:sdt>
            <w:r w:rsidR="00341D88" w:rsidRPr="00333DC9">
              <w:rPr>
                <w:rFonts w:cs="Arial"/>
                <w:sz w:val="20"/>
              </w:rPr>
              <w:t xml:space="preserve"> </w:t>
            </w:r>
            <w:proofErr w:type="gramStart"/>
            <w:r w:rsidR="00341D88" w:rsidRPr="00333DC9">
              <w:rPr>
                <w:rFonts w:cs="Arial"/>
                <w:sz w:val="20"/>
              </w:rPr>
              <w:t>gemeente</w:t>
            </w:r>
            <w:proofErr w:type="gramEnd"/>
            <w:r w:rsidR="00341D88" w:rsidRPr="00333DC9">
              <w:rPr>
                <w:rFonts w:cs="Arial"/>
                <w:sz w:val="20"/>
              </w:rPr>
              <w:t>, namelijk …..</w:t>
            </w:r>
          </w:p>
        </w:tc>
        <w:tc>
          <w:tcPr>
            <w:tcW w:w="3125" w:type="dxa"/>
          </w:tcPr>
          <w:p w14:paraId="4314BC7E" w14:textId="77777777" w:rsidR="00341D88" w:rsidRPr="00333DC9" w:rsidRDefault="00000000" w:rsidP="00341D88">
            <w:pPr>
              <w:pStyle w:val="BasistekstIKNL"/>
              <w:rPr>
                <w:rFonts w:cs="Arial"/>
                <w:sz w:val="20"/>
                <w:szCs w:val="24"/>
              </w:rPr>
            </w:pPr>
            <w:sdt>
              <w:sdtPr>
                <w:rPr>
                  <w:rFonts w:cs="Arial"/>
                  <w:sz w:val="20"/>
                  <w:szCs w:val="24"/>
                </w:rPr>
                <w:id w:val="1902480805"/>
                <w14:checkbox>
                  <w14:checked w14:val="0"/>
                  <w14:checkedState w14:val="2612" w14:font="MS Gothic"/>
                  <w14:uncheckedState w14:val="2610" w14:font="MS Gothic"/>
                </w14:checkbox>
              </w:sdtPr>
              <w:sdtContent>
                <w:r w:rsidR="00341D88" w:rsidRPr="00333DC9">
                  <w:rPr>
                    <w:rFonts w:ascii="Segoe UI Symbol" w:eastAsia="MS Gothic" w:hAnsi="Segoe UI Symbol" w:cs="Segoe UI Symbol"/>
                    <w:sz w:val="20"/>
                    <w:szCs w:val="24"/>
                  </w:rPr>
                  <w:t>☐</w:t>
                </w:r>
              </w:sdtContent>
            </w:sdt>
            <w:r w:rsidR="00341D88" w:rsidRPr="00333DC9">
              <w:rPr>
                <w:rFonts w:cs="Arial"/>
                <w:sz w:val="20"/>
              </w:rPr>
              <w:t xml:space="preserve"> </w:t>
            </w:r>
            <w:proofErr w:type="gramStart"/>
            <w:r w:rsidR="00341D88" w:rsidRPr="00333DC9">
              <w:rPr>
                <w:rFonts w:cs="Arial"/>
                <w:sz w:val="20"/>
              </w:rPr>
              <w:t>postcode</w:t>
            </w:r>
            <w:proofErr w:type="gramEnd"/>
            <w:r w:rsidR="00341D88" w:rsidRPr="00333DC9">
              <w:rPr>
                <w:rFonts w:cs="Arial"/>
                <w:sz w:val="20"/>
              </w:rPr>
              <w:t>, namelijk …..</w:t>
            </w:r>
          </w:p>
          <w:p w14:paraId="11F98C8C" w14:textId="77777777" w:rsidR="00341D88" w:rsidRPr="00333DC9" w:rsidRDefault="00000000" w:rsidP="00341D88">
            <w:pPr>
              <w:pStyle w:val="BasistekstIKNL"/>
              <w:rPr>
                <w:rFonts w:cs="Arial"/>
                <w:sz w:val="20"/>
              </w:rPr>
            </w:pPr>
            <w:sdt>
              <w:sdtPr>
                <w:rPr>
                  <w:rFonts w:cs="Arial"/>
                  <w:sz w:val="20"/>
                  <w:szCs w:val="24"/>
                </w:rPr>
                <w:id w:val="1327637574"/>
                <w14:checkbox>
                  <w14:checked w14:val="0"/>
                  <w14:checkedState w14:val="2612" w14:font="MS Gothic"/>
                  <w14:uncheckedState w14:val="2610" w14:font="MS Gothic"/>
                </w14:checkbox>
              </w:sdtPr>
              <w:sdtContent>
                <w:r w:rsidR="00341D88" w:rsidRPr="00333DC9">
                  <w:rPr>
                    <w:rFonts w:ascii="Segoe UI Symbol" w:eastAsia="MS Gothic" w:hAnsi="Segoe UI Symbol" w:cs="Segoe UI Symbol"/>
                    <w:sz w:val="20"/>
                    <w:szCs w:val="24"/>
                  </w:rPr>
                  <w:t>☐</w:t>
                </w:r>
              </w:sdtContent>
            </w:sdt>
            <w:r w:rsidR="00341D88" w:rsidRPr="00333DC9">
              <w:rPr>
                <w:rFonts w:eastAsia="Arial" w:cs="Arial"/>
                <w:sz w:val="20"/>
              </w:rPr>
              <w:t xml:space="preserve"> </w:t>
            </w:r>
            <w:proofErr w:type="gramStart"/>
            <w:r w:rsidR="00341D88" w:rsidRPr="00333DC9">
              <w:rPr>
                <w:rFonts w:cs="Arial"/>
                <w:sz w:val="20"/>
              </w:rPr>
              <w:t>ziekenhuis</w:t>
            </w:r>
            <w:proofErr w:type="gramEnd"/>
            <w:r w:rsidR="00341D88" w:rsidRPr="00333DC9">
              <w:rPr>
                <w:rFonts w:cs="Arial"/>
                <w:sz w:val="20"/>
              </w:rPr>
              <w:t>, namelijk …..</w:t>
            </w:r>
          </w:p>
          <w:p w14:paraId="3DF6A30F" w14:textId="77777777" w:rsidR="00341D88" w:rsidRPr="00333DC9" w:rsidRDefault="00000000" w:rsidP="00341D88">
            <w:pPr>
              <w:rPr>
                <w:rFonts w:cs="Arial"/>
                <w:sz w:val="20"/>
                <w:szCs w:val="20"/>
              </w:rPr>
            </w:pPr>
            <w:sdt>
              <w:sdtPr>
                <w:rPr>
                  <w:rFonts w:cs="Arial"/>
                  <w:sz w:val="20"/>
                  <w:szCs w:val="24"/>
                </w:rPr>
                <w:id w:val="-478386579"/>
                <w14:checkbox>
                  <w14:checked w14:val="0"/>
                  <w14:checkedState w14:val="2612" w14:font="MS Gothic"/>
                  <w14:uncheckedState w14:val="2610" w14:font="MS Gothic"/>
                </w14:checkbox>
              </w:sdtPr>
              <w:sdtContent>
                <w:r w:rsidR="00341D88" w:rsidRPr="00333DC9">
                  <w:rPr>
                    <w:rFonts w:ascii="Segoe UI Symbol" w:eastAsia="MS Gothic" w:hAnsi="Segoe UI Symbol" w:cs="Segoe UI Symbol"/>
                    <w:sz w:val="20"/>
                    <w:szCs w:val="24"/>
                  </w:rPr>
                  <w:t>☐</w:t>
                </w:r>
              </w:sdtContent>
            </w:sdt>
            <w:r w:rsidR="00341D88" w:rsidRPr="00333DC9">
              <w:rPr>
                <w:rFonts w:eastAsia="Arial" w:cs="Arial"/>
                <w:sz w:val="20"/>
              </w:rPr>
              <w:t xml:space="preserve"> </w:t>
            </w:r>
            <w:proofErr w:type="gramStart"/>
            <w:r w:rsidR="00341D88" w:rsidRPr="00333DC9">
              <w:rPr>
                <w:rFonts w:cs="Arial"/>
                <w:sz w:val="20"/>
              </w:rPr>
              <w:t>overig</w:t>
            </w:r>
            <w:proofErr w:type="gramEnd"/>
            <w:r w:rsidR="00341D88" w:rsidRPr="00333DC9">
              <w:rPr>
                <w:rFonts w:cs="Arial"/>
                <w:sz w:val="20"/>
              </w:rPr>
              <w:t>, namelijk …..</w:t>
            </w:r>
          </w:p>
        </w:tc>
      </w:tr>
      <w:tr w:rsidR="002530E8" w:rsidRPr="00333DC9" w14:paraId="31A83D79" w14:textId="77777777" w:rsidTr="624C55DD">
        <w:trPr>
          <w:trHeight w:val="227"/>
        </w:trPr>
        <w:tc>
          <w:tcPr>
            <w:tcW w:w="4382" w:type="dxa"/>
          </w:tcPr>
          <w:p w14:paraId="19A18DC8" w14:textId="3E7AA8AC" w:rsidR="002530E8" w:rsidRPr="00B86A9A" w:rsidRDefault="00341D88" w:rsidP="00A27576">
            <w:pPr>
              <w:ind w:left="285"/>
              <w:rPr>
                <w:rFonts w:cs="Arial"/>
                <w:sz w:val="20"/>
                <w:szCs w:val="20"/>
              </w:rPr>
            </w:pPr>
            <w:r w:rsidRPr="00B86A9A">
              <w:rPr>
                <w:rFonts w:cs="Arial"/>
                <w:sz w:val="20"/>
                <w:szCs w:val="20"/>
              </w:rPr>
              <w:t>Diagnosejaren</w:t>
            </w:r>
          </w:p>
        </w:tc>
        <w:tc>
          <w:tcPr>
            <w:tcW w:w="6250" w:type="dxa"/>
            <w:gridSpan w:val="2"/>
          </w:tcPr>
          <w:p w14:paraId="5DAB6C7B" w14:textId="5EEDAD79" w:rsidR="002530E8" w:rsidRPr="00C160C8" w:rsidRDefault="00690CED" w:rsidP="00A912CA">
            <w:pPr>
              <w:rPr>
                <w:rFonts w:cs="Arial"/>
                <w:color w:val="000000" w:themeColor="text1"/>
                <w:sz w:val="20"/>
                <w:szCs w:val="20"/>
              </w:rPr>
            </w:pPr>
            <w:r>
              <w:rPr>
                <w:rFonts w:cs="Arial"/>
                <w:color w:val="000000" w:themeColor="text1"/>
                <w:sz w:val="20"/>
                <w:szCs w:val="20"/>
              </w:rPr>
              <w:t>201</w:t>
            </w:r>
            <w:r w:rsidR="00313252">
              <w:rPr>
                <w:rFonts w:cs="Arial"/>
                <w:color w:val="000000" w:themeColor="text1"/>
                <w:sz w:val="20"/>
                <w:szCs w:val="20"/>
              </w:rPr>
              <w:t>5</w:t>
            </w:r>
            <w:r>
              <w:rPr>
                <w:rFonts w:cs="Arial"/>
                <w:color w:val="000000" w:themeColor="text1"/>
                <w:sz w:val="20"/>
                <w:szCs w:val="20"/>
              </w:rPr>
              <w:t>-2021</w:t>
            </w:r>
          </w:p>
        </w:tc>
      </w:tr>
      <w:tr w:rsidR="002530E8" w:rsidRPr="00333DC9" w14:paraId="08E6B105" w14:textId="77777777" w:rsidTr="624C55DD">
        <w:trPr>
          <w:trHeight w:val="227"/>
        </w:trPr>
        <w:tc>
          <w:tcPr>
            <w:tcW w:w="4382" w:type="dxa"/>
          </w:tcPr>
          <w:p w14:paraId="547931C8" w14:textId="77777777" w:rsidR="002530E8" w:rsidRPr="00B86A9A" w:rsidRDefault="002530E8" w:rsidP="00A27576">
            <w:pPr>
              <w:ind w:left="285"/>
              <w:rPr>
                <w:rFonts w:cs="Arial"/>
                <w:sz w:val="20"/>
                <w:szCs w:val="20"/>
              </w:rPr>
            </w:pPr>
            <w:r w:rsidRPr="00B86A9A">
              <w:rPr>
                <w:rFonts w:cs="Arial"/>
                <w:sz w:val="20"/>
                <w:szCs w:val="20"/>
              </w:rPr>
              <w:t>Geslacht</w:t>
            </w:r>
          </w:p>
        </w:tc>
        <w:tc>
          <w:tcPr>
            <w:tcW w:w="6250" w:type="dxa"/>
            <w:gridSpan w:val="2"/>
          </w:tcPr>
          <w:p w14:paraId="6C410840" w14:textId="66D9412C" w:rsidR="002530E8" w:rsidRPr="00C160C8" w:rsidRDefault="00000000" w:rsidP="00A912CA">
            <w:pPr>
              <w:rPr>
                <w:rFonts w:cs="Arial"/>
                <w:color w:val="000000" w:themeColor="text1"/>
                <w:sz w:val="20"/>
                <w:szCs w:val="20"/>
              </w:rPr>
            </w:pPr>
            <w:sdt>
              <w:sdtPr>
                <w:rPr>
                  <w:rFonts w:cs="Arial"/>
                  <w:color w:val="000000" w:themeColor="text1"/>
                  <w:sz w:val="20"/>
                  <w:szCs w:val="24"/>
                </w:rPr>
                <w:id w:val="457608693"/>
                <w14:checkbox>
                  <w14:checked w14:val="0"/>
                  <w14:checkedState w14:val="2612" w14:font="MS Gothic"/>
                  <w14:uncheckedState w14:val="2610" w14:font="MS Gothic"/>
                </w14:checkbox>
              </w:sdtPr>
              <w:sdtContent>
                <w:r w:rsidR="00341D88" w:rsidRPr="00C160C8">
                  <w:rPr>
                    <w:rFonts w:ascii="MS Gothic" w:eastAsia="MS Gothic" w:hAnsi="MS Gothic" w:cs="Arial" w:hint="eastAsia"/>
                    <w:color w:val="000000" w:themeColor="text1"/>
                    <w:sz w:val="20"/>
                    <w:szCs w:val="24"/>
                    <w:lang w:val="en-US"/>
                  </w:rPr>
                  <w:t>☐</w:t>
                </w:r>
              </w:sdtContent>
            </w:sdt>
            <w:r w:rsidR="00341D88" w:rsidRPr="00C160C8">
              <w:rPr>
                <w:rFonts w:eastAsia="Arial" w:cs="Arial"/>
                <w:color w:val="000000" w:themeColor="text1"/>
                <w:sz w:val="20"/>
              </w:rPr>
              <w:t xml:space="preserve"> </w:t>
            </w:r>
            <w:proofErr w:type="gramStart"/>
            <w:r w:rsidR="00341D88" w:rsidRPr="00C160C8">
              <w:rPr>
                <w:color w:val="000000" w:themeColor="text1"/>
                <w:sz w:val="20"/>
              </w:rPr>
              <w:t>man</w:t>
            </w:r>
            <w:proofErr w:type="gramEnd"/>
            <w:r w:rsidR="00341D88" w:rsidRPr="00C160C8">
              <w:rPr>
                <w:color w:val="000000" w:themeColor="text1"/>
                <w:sz w:val="20"/>
              </w:rPr>
              <w:tab/>
            </w:r>
            <w:r w:rsidR="00341D88" w:rsidRPr="00C160C8">
              <w:rPr>
                <w:color w:val="000000" w:themeColor="text1"/>
                <w:sz w:val="20"/>
              </w:rPr>
              <w:tab/>
            </w:r>
            <w:sdt>
              <w:sdtPr>
                <w:rPr>
                  <w:rFonts w:cs="Arial"/>
                  <w:color w:val="000000" w:themeColor="text1"/>
                  <w:sz w:val="20"/>
                  <w:szCs w:val="24"/>
                </w:rPr>
                <w:id w:val="1104845006"/>
                <w14:checkbox>
                  <w14:checked w14:val="0"/>
                  <w14:checkedState w14:val="2612" w14:font="MS Gothic"/>
                  <w14:uncheckedState w14:val="2610" w14:font="MS Gothic"/>
                </w14:checkbox>
              </w:sdtPr>
              <w:sdtContent>
                <w:r w:rsidR="00341D88" w:rsidRPr="00C160C8">
                  <w:rPr>
                    <w:rFonts w:ascii="MS Gothic" w:eastAsia="MS Gothic" w:hAnsi="MS Gothic" w:cs="Arial" w:hint="eastAsia"/>
                    <w:color w:val="000000" w:themeColor="text1"/>
                    <w:sz w:val="20"/>
                    <w:szCs w:val="24"/>
                  </w:rPr>
                  <w:t>☐</w:t>
                </w:r>
              </w:sdtContent>
            </w:sdt>
            <w:r w:rsidR="00341D88" w:rsidRPr="00C160C8">
              <w:rPr>
                <w:color w:val="000000" w:themeColor="text1"/>
                <w:sz w:val="20"/>
              </w:rPr>
              <w:t xml:space="preserve"> vrouw</w:t>
            </w:r>
            <w:r w:rsidR="00341D88" w:rsidRPr="00C160C8">
              <w:rPr>
                <w:color w:val="000000" w:themeColor="text1"/>
                <w:sz w:val="20"/>
              </w:rPr>
              <w:tab/>
            </w:r>
            <w:r w:rsidR="00341D88" w:rsidRPr="00C160C8">
              <w:rPr>
                <w:color w:val="000000" w:themeColor="text1"/>
                <w:sz w:val="20"/>
              </w:rPr>
              <w:tab/>
            </w:r>
            <w:sdt>
              <w:sdtPr>
                <w:rPr>
                  <w:rFonts w:cs="Arial"/>
                  <w:color w:val="000000" w:themeColor="text1"/>
                  <w:sz w:val="20"/>
                  <w:szCs w:val="24"/>
                </w:rPr>
                <w:id w:val="1798175290"/>
                <w14:checkbox>
                  <w14:checked w14:val="1"/>
                  <w14:checkedState w14:val="2612" w14:font="MS Gothic"/>
                  <w14:uncheckedState w14:val="2610" w14:font="MS Gothic"/>
                </w14:checkbox>
              </w:sdtPr>
              <w:sdtContent>
                <w:r w:rsidR="00AB552A" w:rsidRPr="00C160C8">
                  <w:rPr>
                    <w:rFonts w:ascii="MS Gothic" w:eastAsia="MS Gothic" w:hAnsi="MS Gothic" w:cs="Arial" w:hint="eastAsia"/>
                    <w:color w:val="000000" w:themeColor="text1"/>
                    <w:sz w:val="20"/>
                    <w:szCs w:val="24"/>
                  </w:rPr>
                  <w:t>☒</w:t>
                </w:r>
              </w:sdtContent>
            </w:sdt>
            <w:r w:rsidR="00341D88" w:rsidRPr="00C160C8">
              <w:rPr>
                <w:rFonts w:eastAsia="Arial" w:cs="Arial"/>
                <w:color w:val="000000" w:themeColor="text1"/>
                <w:sz w:val="20"/>
              </w:rPr>
              <w:t xml:space="preserve"> </w:t>
            </w:r>
            <w:r w:rsidR="00341D88" w:rsidRPr="00C160C8">
              <w:rPr>
                <w:color w:val="000000" w:themeColor="text1"/>
                <w:sz w:val="20"/>
              </w:rPr>
              <w:t>beide</w:t>
            </w:r>
          </w:p>
        </w:tc>
      </w:tr>
      <w:tr w:rsidR="002530E8" w:rsidRPr="00333DC9" w14:paraId="5046D355" w14:textId="77777777" w:rsidTr="624C55DD">
        <w:trPr>
          <w:trHeight w:val="227"/>
        </w:trPr>
        <w:tc>
          <w:tcPr>
            <w:tcW w:w="4382" w:type="dxa"/>
          </w:tcPr>
          <w:p w14:paraId="3CC60FBF" w14:textId="77777777" w:rsidR="002530E8" w:rsidRPr="00B86A9A" w:rsidRDefault="002530E8" w:rsidP="00A27576">
            <w:pPr>
              <w:ind w:left="285"/>
              <w:rPr>
                <w:rFonts w:cs="Arial"/>
                <w:sz w:val="20"/>
                <w:szCs w:val="20"/>
              </w:rPr>
            </w:pPr>
            <w:r w:rsidRPr="00B86A9A">
              <w:rPr>
                <w:rFonts w:cs="Arial"/>
                <w:sz w:val="20"/>
                <w:szCs w:val="20"/>
              </w:rPr>
              <w:t>Leeftijd</w:t>
            </w:r>
            <w:r w:rsidR="00341D88" w:rsidRPr="00B86A9A">
              <w:rPr>
                <w:rFonts w:cs="Arial"/>
                <w:sz w:val="20"/>
                <w:szCs w:val="20"/>
              </w:rPr>
              <w:t>(indeling)</w:t>
            </w:r>
          </w:p>
        </w:tc>
        <w:tc>
          <w:tcPr>
            <w:tcW w:w="6250" w:type="dxa"/>
            <w:gridSpan w:val="2"/>
          </w:tcPr>
          <w:p w14:paraId="02EB378F" w14:textId="22401123" w:rsidR="002530E8" w:rsidRPr="00C160C8" w:rsidRDefault="00690CED" w:rsidP="00A912CA">
            <w:pPr>
              <w:rPr>
                <w:rFonts w:cs="Arial"/>
                <w:color w:val="000000" w:themeColor="text1"/>
                <w:sz w:val="20"/>
                <w:szCs w:val="20"/>
              </w:rPr>
            </w:pPr>
            <w:r>
              <w:rPr>
                <w:rFonts w:cs="Arial"/>
                <w:color w:val="000000" w:themeColor="text1"/>
                <w:sz w:val="20"/>
                <w:szCs w:val="20"/>
              </w:rPr>
              <w:t>Vanaf 18 jaar</w:t>
            </w:r>
          </w:p>
        </w:tc>
      </w:tr>
      <w:tr w:rsidR="0056520D" w:rsidRPr="00690CED" w14:paraId="2969DB1F" w14:textId="77777777" w:rsidTr="624C55DD">
        <w:trPr>
          <w:trHeight w:val="227"/>
        </w:trPr>
        <w:tc>
          <w:tcPr>
            <w:tcW w:w="4382" w:type="dxa"/>
          </w:tcPr>
          <w:p w14:paraId="29D2EFC5" w14:textId="1A74DBCA" w:rsidR="00475DE9" w:rsidRPr="00690CED" w:rsidRDefault="0056520D" w:rsidP="00690CED">
            <w:pPr>
              <w:ind w:left="285"/>
              <w:rPr>
                <w:rFonts w:cs="Arial"/>
                <w:sz w:val="20"/>
                <w:szCs w:val="20"/>
              </w:rPr>
            </w:pPr>
            <w:r w:rsidRPr="00B86A9A">
              <w:rPr>
                <w:rFonts w:cs="Arial"/>
                <w:sz w:val="20"/>
                <w:szCs w:val="20"/>
              </w:rPr>
              <w:t>Overige selectiecriteria</w:t>
            </w:r>
          </w:p>
          <w:p w14:paraId="39A912EC" w14:textId="26F1EB0C" w:rsidR="00475DE9" w:rsidRPr="00475DE9" w:rsidRDefault="00475DE9" w:rsidP="00475DE9">
            <w:pPr>
              <w:pStyle w:val="BasistekstIKNL"/>
            </w:pPr>
          </w:p>
        </w:tc>
        <w:tc>
          <w:tcPr>
            <w:tcW w:w="6250" w:type="dxa"/>
            <w:gridSpan w:val="2"/>
          </w:tcPr>
          <w:p w14:paraId="2647BEA7" w14:textId="31335C9E" w:rsidR="0056520D" w:rsidRPr="00690CED" w:rsidRDefault="00690CED" w:rsidP="00A912CA">
            <w:pPr>
              <w:rPr>
                <w:rFonts w:cs="Arial"/>
                <w:sz w:val="20"/>
                <w:szCs w:val="20"/>
              </w:rPr>
            </w:pPr>
            <w:r w:rsidRPr="00690CED">
              <w:rPr>
                <w:rFonts w:cs="Arial"/>
                <w:sz w:val="20"/>
                <w:szCs w:val="20"/>
              </w:rPr>
              <w:t>Borst, colon en cervi</w:t>
            </w:r>
            <w:r>
              <w:rPr>
                <w:rFonts w:cs="Arial"/>
                <w:sz w:val="20"/>
                <w:szCs w:val="20"/>
              </w:rPr>
              <w:t>x</w:t>
            </w:r>
            <w:r w:rsidRPr="00690CED">
              <w:rPr>
                <w:rFonts w:cs="Arial"/>
                <w:sz w:val="20"/>
                <w:szCs w:val="20"/>
              </w:rPr>
              <w:t xml:space="preserve"> tumor met</w:t>
            </w:r>
            <w:r>
              <w:rPr>
                <w:rFonts w:cs="Arial"/>
                <w:sz w:val="20"/>
                <w:szCs w:val="20"/>
              </w:rPr>
              <w:t xml:space="preserve"> alle </w:t>
            </w:r>
            <w:proofErr w:type="spellStart"/>
            <w:r>
              <w:rPr>
                <w:rFonts w:cs="Arial"/>
                <w:sz w:val="20"/>
                <w:szCs w:val="20"/>
              </w:rPr>
              <w:t>morfologieen</w:t>
            </w:r>
            <w:proofErr w:type="spellEnd"/>
            <w:r>
              <w:rPr>
                <w:rFonts w:cs="Arial"/>
                <w:sz w:val="20"/>
                <w:szCs w:val="20"/>
              </w:rPr>
              <w:t xml:space="preserve"> en alle stadia. Gedrag is invasief. </w:t>
            </w:r>
          </w:p>
        </w:tc>
      </w:tr>
      <w:tr w:rsidR="00A912CA" w:rsidRPr="00333DC9" w14:paraId="716E0027" w14:textId="77777777" w:rsidTr="624C55DD">
        <w:trPr>
          <w:trHeight w:val="227"/>
        </w:trPr>
        <w:tc>
          <w:tcPr>
            <w:tcW w:w="4382" w:type="dxa"/>
          </w:tcPr>
          <w:p w14:paraId="1F090763" w14:textId="77777777" w:rsidR="00A912CA" w:rsidRPr="00B86A9A" w:rsidRDefault="00A912CA" w:rsidP="00A27576">
            <w:pPr>
              <w:ind w:left="285"/>
              <w:rPr>
                <w:rFonts w:cs="Arial"/>
                <w:sz w:val="20"/>
                <w:szCs w:val="20"/>
              </w:rPr>
            </w:pPr>
            <w:r w:rsidRPr="00B86A9A">
              <w:rPr>
                <w:rFonts w:cs="Arial"/>
                <w:sz w:val="20"/>
                <w:szCs w:val="20"/>
              </w:rPr>
              <w:t>Gevraagde gegevens</w:t>
            </w:r>
          </w:p>
        </w:tc>
        <w:tc>
          <w:tcPr>
            <w:tcW w:w="6250" w:type="dxa"/>
            <w:gridSpan w:val="2"/>
          </w:tcPr>
          <w:p w14:paraId="0F5A57F4" w14:textId="48BCA5A2" w:rsidR="00A912CA" w:rsidRPr="00333DC9" w:rsidRDefault="00475DE9" w:rsidP="00A912CA">
            <w:pPr>
              <w:rPr>
                <w:rFonts w:cs="Arial"/>
                <w:i/>
                <w:sz w:val="20"/>
                <w:szCs w:val="20"/>
              </w:rPr>
            </w:pPr>
            <w:r w:rsidRPr="00690CED">
              <w:rPr>
                <w:rFonts w:cs="Arial"/>
                <w:sz w:val="20"/>
                <w:szCs w:val="20"/>
              </w:rPr>
              <w:t>Vul</w:t>
            </w:r>
            <w:r w:rsidR="00F26181" w:rsidRPr="00690CED">
              <w:rPr>
                <w:rFonts w:cs="Arial"/>
                <w:sz w:val="20"/>
                <w:szCs w:val="20"/>
              </w:rPr>
              <w:t xml:space="preserve"> </w:t>
            </w:r>
            <w:r w:rsidRPr="00690CED">
              <w:rPr>
                <w:rFonts w:cs="Arial"/>
                <w:sz w:val="20"/>
                <w:szCs w:val="20"/>
              </w:rPr>
              <w:t>T</w:t>
            </w:r>
            <w:r w:rsidR="00F26181" w:rsidRPr="00690CED">
              <w:rPr>
                <w:rFonts w:cs="Arial"/>
                <w:sz w:val="20"/>
                <w:szCs w:val="20"/>
              </w:rPr>
              <w:t>abel</w:t>
            </w:r>
            <w:r w:rsidR="00EA5134" w:rsidRPr="00690CED">
              <w:rPr>
                <w:rFonts w:cs="Arial"/>
                <w:sz w:val="20"/>
                <w:szCs w:val="20"/>
              </w:rPr>
              <w:t xml:space="preserve"> 1</w:t>
            </w:r>
            <w:r w:rsidRPr="00690CED">
              <w:rPr>
                <w:rFonts w:cs="Arial"/>
                <w:sz w:val="20"/>
                <w:szCs w:val="20"/>
              </w:rPr>
              <w:t xml:space="preserve"> in</w:t>
            </w:r>
            <w:r w:rsidR="00EA5134" w:rsidRPr="00690CED">
              <w:rPr>
                <w:rFonts w:cs="Arial"/>
                <w:sz w:val="20"/>
                <w:szCs w:val="20"/>
              </w:rPr>
              <w:t>: Gevraagde variabelen</w:t>
            </w:r>
          </w:p>
        </w:tc>
      </w:tr>
      <w:tr w:rsidR="00A026DF" w:rsidRPr="003865BE" w14:paraId="0523819C" w14:textId="77777777" w:rsidTr="624C55DD">
        <w:trPr>
          <w:trHeight w:val="227"/>
        </w:trPr>
        <w:tc>
          <w:tcPr>
            <w:tcW w:w="4382" w:type="dxa"/>
          </w:tcPr>
          <w:p w14:paraId="10DD0667" w14:textId="643D48C7" w:rsidR="00A026DF" w:rsidRPr="00B86A9A" w:rsidRDefault="00A026DF" w:rsidP="00A026DF">
            <w:pPr>
              <w:ind w:left="285"/>
              <w:rPr>
                <w:rFonts w:cs="Arial"/>
                <w:sz w:val="20"/>
                <w:szCs w:val="20"/>
              </w:rPr>
            </w:pPr>
            <w:r w:rsidRPr="00B86A9A">
              <w:rPr>
                <w:rFonts w:cs="Arial"/>
                <w:sz w:val="20"/>
                <w:szCs w:val="20"/>
              </w:rPr>
              <w:t>Onderzoeksteam</w:t>
            </w:r>
          </w:p>
        </w:tc>
        <w:tc>
          <w:tcPr>
            <w:tcW w:w="6250" w:type="dxa"/>
            <w:gridSpan w:val="2"/>
          </w:tcPr>
          <w:p w14:paraId="0A4B485B" w14:textId="03B97576" w:rsidR="003865BE" w:rsidRPr="003865BE" w:rsidRDefault="00690CED" w:rsidP="003865BE">
            <w:pPr>
              <w:pStyle w:val="BasistekstIKNL"/>
              <w:rPr>
                <w:iCs/>
                <w:sz w:val="20"/>
                <w:szCs w:val="20"/>
              </w:rPr>
            </w:pPr>
            <w:r>
              <w:rPr>
                <w:iCs/>
                <w:sz w:val="20"/>
                <w:szCs w:val="20"/>
              </w:rPr>
              <w:t xml:space="preserve">Prof. Dr. Ronald Meester, Dr. Marc Jacobs, Dr. Sabine Pinedo en Dr. Roderik A. Kraaijenhagen. </w:t>
            </w:r>
          </w:p>
        </w:tc>
      </w:tr>
      <w:tr w:rsidR="00A026DF" w:rsidRPr="00333DC9" w14:paraId="4AAB16CD" w14:textId="77777777" w:rsidTr="624C55DD">
        <w:trPr>
          <w:trHeight w:val="227"/>
        </w:trPr>
        <w:tc>
          <w:tcPr>
            <w:tcW w:w="4382" w:type="dxa"/>
          </w:tcPr>
          <w:p w14:paraId="74B49067" w14:textId="77777777" w:rsidR="00A026DF" w:rsidRPr="00B86A9A" w:rsidRDefault="00A026DF" w:rsidP="00A026DF">
            <w:pPr>
              <w:ind w:left="285"/>
              <w:rPr>
                <w:rFonts w:cs="Arial"/>
                <w:sz w:val="20"/>
                <w:szCs w:val="20"/>
              </w:rPr>
            </w:pPr>
            <w:r w:rsidRPr="00B86A9A">
              <w:rPr>
                <w:rFonts w:cs="Arial"/>
                <w:sz w:val="20"/>
                <w:szCs w:val="20"/>
              </w:rPr>
              <w:t>Pitch tijdens wetenschappelijke vergadering?</w:t>
            </w:r>
          </w:p>
          <w:p w14:paraId="7918B089" w14:textId="77777777" w:rsidR="00A026DF" w:rsidRDefault="00A026DF" w:rsidP="00BA46BA">
            <w:pPr>
              <w:pStyle w:val="BasistekstIKNL"/>
              <w:ind w:left="285"/>
              <w:rPr>
                <w:i/>
                <w:iCs/>
              </w:rPr>
            </w:pPr>
            <w:r w:rsidRPr="00B86A9A">
              <w:rPr>
                <w:i/>
                <w:iCs/>
              </w:rPr>
              <w:t>Alleen van toepassing bij aanvragen NABON-BOOG commissie</w:t>
            </w:r>
          </w:p>
          <w:p w14:paraId="0ED35C2C" w14:textId="77777777" w:rsidR="00475DE9" w:rsidRDefault="00475DE9" w:rsidP="00BA46BA">
            <w:pPr>
              <w:pStyle w:val="BasistekstIKNL"/>
              <w:ind w:left="285"/>
              <w:rPr>
                <w:i/>
                <w:iCs/>
              </w:rPr>
            </w:pPr>
          </w:p>
          <w:p w14:paraId="4CBB06FC" w14:textId="363BD559" w:rsidR="00475DE9" w:rsidRPr="003E0F61" w:rsidRDefault="00475DE9" w:rsidP="003E0F61">
            <w:pPr>
              <w:ind w:left="285"/>
              <w:rPr>
                <w:rFonts w:cs="Arial"/>
                <w:i/>
                <w:sz w:val="20"/>
                <w:szCs w:val="20"/>
              </w:rPr>
            </w:pPr>
            <w:r>
              <w:rPr>
                <w:rFonts w:cs="Arial"/>
                <w:i/>
                <w:sz w:val="20"/>
                <w:szCs w:val="20"/>
              </w:rPr>
              <w:t>Zou u (of iemand van het onderzoeksteam) kort het onderzoek willen komen pitchen (5 min) tijdens de vergadering van de wetenschappelijke toetsingscommissie? Dit is vrijblijvend en heeft geen invloed op de beoordeling, maar op deze manier kan de commissie beter meedenken. Bij ‘ja’ zullen we contact met u opnemen voor verdere details.</w:t>
            </w:r>
          </w:p>
        </w:tc>
        <w:tc>
          <w:tcPr>
            <w:tcW w:w="6250" w:type="dxa"/>
            <w:gridSpan w:val="2"/>
          </w:tcPr>
          <w:p w14:paraId="48D1FA12" w14:textId="77777777" w:rsidR="00A026DF" w:rsidRDefault="00A026DF" w:rsidP="00A026DF">
            <w:pPr>
              <w:pStyle w:val="BasistekstIKNL"/>
            </w:pPr>
          </w:p>
          <w:p w14:paraId="3E07C205" w14:textId="057ADED3" w:rsidR="00A026DF" w:rsidRPr="00333DC9" w:rsidRDefault="00000000" w:rsidP="00A026DF">
            <w:pPr>
              <w:rPr>
                <w:rFonts w:cs="Arial"/>
                <w:i/>
                <w:sz w:val="20"/>
                <w:szCs w:val="20"/>
              </w:rPr>
            </w:pPr>
            <w:sdt>
              <w:sdtPr>
                <w:rPr>
                  <w:rFonts w:cs="Arial"/>
                  <w:sz w:val="20"/>
                  <w:szCs w:val="24"/>
                </w:rPr>
                <w:id w:val="-224298012"/>
                <w14:checkbox>
                  <w14:checked w14:val="1"/>
                  <w14:checkedState w14:val="2612" w14:font="MS Gothic"/>
                  <w14:uncheckedState w14:val="2610" w14:font="MS Gothic"/>
                </w14:checkbox>
              </w:sdtPr>
              <w:sdtContent>
                <w:r w:rsidR="00AD5945">
                  <w:rPr>
                    <w:rFonts w:ascii="MS Gothic" w:eastAsia="MS Gothic" w:hAnsi="MS Gothic" w:cs="Arial" w:hint="eastAsia"/>
                    <w:sz w:val="20"/>
                    <w:szCs w:val="24"/>
                  </w:rPr>
                  <w:t>☒</w:t>
                </w:r>
              </w:sdtContent>
            </w:sdt>
            <w:r w:rsidR="00A026DF">
              <w:rPr>
                <w:rFonts w:cs="Arial"/>
                <w:sz w:val="20"/>
                <w:szCs w:val="24"/>
              </w:rPr>
              <w:t xml:space="preserve"> Ja                                           </w:t>
            </w:r>
            <w:sdt>
              <w:sdtPr>
                <w:rPr>
                  <w:rFonts w:cs="Arial"/>
                  <w:sz w:val="20"/>
                  <w:szCs w:val="24"/>
                </w:rPr>
                <w:id w:val="1188332261"/>
                <w14:checkbox>
                  <w14:checked w14:val="0"/>
                  <w14:checkedState w14:val="2612" w14:font="MS Gothic"/>
                  <w14:uncheckedState w14:val="2610" w14:font="MS Gothic"/>
                </w14:checkbox>
              </w:sdtPr>
              <w:sdtContent>
                <w:r w:rsidR="00A026DF" w:rsidRPr="00333DC9">
                  <w:rPr>
                    <w:rFonts w:ascii="Segoe UI Symbol" w:eastAsia="MS Gothic" w:hAnsi="Segoe UI Symbol" w:cs="Segoe UI Symbol"/>
                    <w:sz w:val="20"/>
                    <w:szCs w:val="24"/>
                  </w:rPr>
                  <w:t>☐</w:t>
                </w:r>
              </w:sdtContent>
            </w:sdt>
            <w:r w:rsidR="00A026DF">
              <w:rPr>
                <w:rFonts w:cs="Arial"/>
                <w:sz w:val="20"/>
                <w:szCs w:val="24"/>
              </w:rPr>
              <w:t xml:space="preserve"> Nee</w:t>
            </w:r>
          </w:p>
        </w:tc>
      </w:tr>
      <w:tr w:rsidR="00A026DF" w:rsidRPr="00333DC9" w14:paraId="6A05A809" w14:textId="77777777" w:rsidTr="624C55DD">
        <w:trPr>
          <w:trHeight w:val="227"/>
        </w:trPr>
        <w:tc>
          <w:tcPr>
            <w:tcW w:w="10632" w:type="dxa"/>
            <w:gridSpan w:val="3"/>
          </w:tcPr>
          <w:p w14:paraId="5A39BBE3" w14:textId="77777777" w:rsidR="00A026DF" w:rsidRPr="00333DC9" w:rsidRDefault="00A026DF" w:rsidP="00A026DF">
            <w:pPr>
              <w:ind w:left="285"/>
              <w:rPr>
                <w:rFonts w:cs="Arial"/>
                <w:sz w:val="20"/>
                <w:szCs w:val="20"/>
              </w:rPr>
            </w:pPr>
          </w:p>
        </w:tc>
      </w:tr>
      <w:tr w:rsidR="00A026DF" w:rsidRPr="00333DC9" w14:paraId="07B1EE90" w14:textId="77777777" w:rsidTr="624C55DD">
        <w:trPr>
          <w:trHeight w:val="227"/>
        </w:trPr>
        <w:tc>
          <w:tcPr>
            <w:tcW w:w="10632" w:type="dxa"/>
            <w:gridSpan w:val="3"/>
            <w:shd w:val="clear" w:color="auto" w:fill="B8CCE4" w:themeFill="accent1" w:themeFillTint="66"/>
          </w:tcPr>
          <w:p w14:paraId="060B9BED" w14:textId="518DAFF2" w:rsidR="00A026DF" w:rsidRPr="00333DC9" w:rsidRDefault="00A026DF" w:rsidP="00A026DF">
            <w:pPr>
              <w:ind w:left="285"/>
              <w:rPr>
                <w:rFonts w:cs="Arial"/>
                <w:b/>
                <w:sz w:val="20"/>
                <w:szCs w:val="20"/>
              </w:rPr>
            </w:pPr>
            <w:r w:rsidRPr="00333DC9">
              <w:rPr>
                <w:rFonts w:cs="Arial"/>
                <w:b/>
                <w:sz w:val="20"/>
                <w:szCs w:val="20"/>
              </w:rPr>
              <w:t xml:space="preserve">ADVIES </w:t>
            </w:r>
            <w:r w:rsidR="006A5CD9">
              <w:rPr>
                <w:rFonts w:cs="Arial"/>
                <w:b/>
                <w:sz w:val="20"/>
                <w:szCs w:val="20"/>
              </w:rPr>
              <w:t>WETENSCHAPPELIJKE TOETSINGSCOMMISSIE</w:t>
            </w:r>
          </w:p>
        </w:tc>
      </w:tr>
      <w:tr w:rsidR="003E0F61" w:rsidRPr="00333DC9" w14:paraId="2056B2EF" w14:textId="77777777" w:rsidTr="00CE34F8">
        <w:trPr>
          <w:trHeight w:val="227"/>
        </w:trPr>
        <w:tc>
          <w:tcPr>
            <w:tcW w:w="4382" w:type="dxa"/>
          </w:tcPr>
          <w:p w14:paraId="56BC95BF" w14:textId="78183971" w:rsidR="003E0F61" w:rsidRPr="00333DC9" w:rsidRDefault="003E0F61" w:rsidP="00CE34F8">
            <w:pPr>
              <w:ind w:left="285"/>
              <w:rPr>
                <w:rFonts w:cs="Arial"/>
                <w:i/>
                <w:sz w:val="20"/>
                <w:szCs w:val="20"/>
              </w:rPr>
            </w:pPr>
            <w:r>
              <w:rPr>
                <w:rFonts w:cs="Arial"/>
                <w:i/>
                <w:sz w:val="20"/>
                <w:szCs w:val="20"/>
              </w:rPr>
              <w:t>Naam beoordelende commissie</w:t>
            </w:r>
          </w:p>
        </w:tc>
        <w:tc>
          <w:tcPr>
            <w:tcW w:w="6250" w:type="dxa"/>
            <w:gridSpan w:val="2"/>
          </w:tcPr>
          <w:p w14:paraId="1BC99B47" w14:textId="7081E2E1" w:rsidR="003E0F61" w:rsidRPr="00333DC9" w:rsidRDefault="000E348B" w:rsidP="00CE34F8">
            <w:pPr>
              <w:rPr>
                <w:rFonts w:cs="Arial"/>
                <w:sz w:val="20"/>
                <w:szCs w:val="20"/>
              </w:rPr>
            </w:pPr>
            <w:r>
              <w:rPr>
                <w:rFonts w:cs="Arial"/>
                <w:sz w:val="20"/>
                <w:szCs w:val="20"/>
              </w:rPr>
              <w:t>NABON-BOOG</w:t>
            </w:r>
          </w:p>
        </w:tc>
      </w:tr>
      <w:tr w:rsidR="003E0F61" w:rsidRPr="00333DC9" w14:paraId="5896698F" w14:textId="77777777" w:rsidTr="624C55DD">
        <w:trPr>
          <w:trHeight w:val="227"/>
        </w:trPr>
        <w:tc>
          <w:tcPr>
            <w:tcW w:w="4382" w:type="dxa"/>
          </w:tcPr>
          <w:p w14:paraId="32D715CE" w14:textId="68223229" w:rsidR="003E0F61" w:rsidRPr="00333DC9" w:rsidRDefault="003E0F61" w:rsidP="00A026DF">
            <w:pPr>
              <w:ind w:left="285"/>
              <w:rPr>
                <w:rFonts w:cs="Arial"/>
                <w:i/>
                <w:sz w:val="20"/>
                <w:szCs w:val="20"/>
              </w:rPr>
            </w:pPr>
            <w:r w:rsidRPr="00333DC9">
              <w:rPr>
                <w:rFonts w:cs="Arial"/>
                <w:i/>
                <w:sz w:val="20"/>
                <w:szCs w:val="20"/>
              </w:rPr>
              <w:t>Datum beoordeeld</w:t>
            </w:r>
          </w:p>
        </w:tc>
        <w:tc>
          <w:tcPr>
            <w:tcW w:w="6250" w:type="dxa"/>
            <w:gridSpan w:val="2"/>
          </w:tcPr>
          <w:p w14:paraId="006C5F73" w14:textId="47280437" w:rsidR="003E0F61" w:rsidRPr="00333DC9" w:rsidRDefault="00DF24DE" w:rsidP="00A026DF">
            <w:pPr>
              <w:rPr>
                <w:rFonts w:cs="Arial"/>
                <w:sz w:val="20"/>
                <w:szCs w:val="20"/>
              </w:rPr>
            </w:pPr>
            <w:r>
              <w:rPr>
                <w:rFonts w:cs="Arial"/>
                <w:sz w:val="20"/>
                <w:szCs w:val="20"/>
              </w:rPr>
              <w:t>18-07-2023?</w:t>
            </w:r>
          </w:p>
        </w:tc>
      </w:tr>
      <w:tr w:rsidR="00A026DF" w:rsidRPr="00333DC9" w14:paraId="4B353BA2" w14:textId="77777777" w:rsidTr="624C55DD">
        <w:trPr>
          <w:trHeight w:val="227"/>
        </w:trPr>
        <w:tc>
          <w:tcPr>
            <w:tcW w:w="4382" w:type="dxa"/>
          </w:tcPr>
          <w:p w14:paraId="07D77BA3" w14:textId="159402C5" w:rsidR="00A026DF" w:rsidRPr="00333DC9" w:rsidRDefault="00A026DF" w:rsidP="00A026DF">
            <w:pPr>
              <w:ind w:left="285"/>
              <w:rPr>
                <w:rFonts w:cs="Arial"/>
                <w:i/>
                <w:sz w:val="20"/>
                <w:szCs w:val="20"/>
              </w:rPr>
            </w:pPr>
            <w:r w:rsidRPr="00333DC9">
              <w:rPr>
                <w:rFonts w:cs="Arial"/>
                <w:i/>
                <w:sz w:val="20"/>
                <w:szCs w:val="20"/>
              </w:rPr>
              <w:t>Is betrokkenheid van specifieke (benodigde) expertise of centra noodzakelijk? En zo ja, is deze geborgd binnen de aanvraag?</w:t>
            </w:r>
          </w:p>
        </w:tc>
        <w:tc>
          <w:tcPr>
            <w:tcW w:w="6250" w:type="dxa"/>
            <w:gridSpan w:val="2"/>
          </w:tcPr>
          <w:p w14:paraId="3656B9AB" w14:textId="5F58D10A" w:rsidR="00A026DF" w:rsidRPr="00333DC9" w:rsidRDefault="00A026DF" w:rsidP="00A026DF">
            <w:pPr>
              <w:rPr>
                <w:rFonts w:cs="Arial"/>
                <w:sz w:val="20"/>
                <w:szCs w:val="20"/>
              </w:rPr>
            </w:pPr>
          </w:p>
        </w:tc>
      </w:tr>
      <w:tr w:rsidR="00A026DF" w:rsidRPr="00333DC9" w14:paraId="121A5C94" w14:textId="77777777" w:rsidTr="624C55DD">
        <w:trPr>
          <w:trHeight w:val="227"/>
        </w:trPr>
        <w:tc>
          <w:tcPr>
            <w:tcW w:w="4382" w:type="dxa"/>
          </w:tcPr>
          <w:p w14:paraId="230E8983" w14:textId="289FF0A3" w:rsidR="00A026DF" w:rsidRPr="00333DC9" w:rsidRDefault="00A026DF" w:rsidP="00A026DF">
            <w:pPr>
              <w:ind w:left="285"/>
              <w:rPr>
                <w:rFonts w:cs="Arial"/>
                <w:i/>
                <w:sz w:val="20"/>
                <w:szCs w:val="20"/>
              </w:rPr>
            </w:pPr>
            <w:r w:rsidRPr="00333DC9">
              <w:rPr>
                <w:rFonts w:cs="Arial"/>
                <w:i/>
                <w:sz w:val="20"/>
                <w:szCs w:val="20"/>
              </w:rPr>
              <w:t xml:space="preserve">Is de </w:t>
            </w:r>
            <w:r>
              <w:rPr>
                <w:rFonts w:cs="Arial"/>
                <w:i/>
                <w:sz w:val="20"/>
                <w:szCs w:val="20"/>
              </w:rPr>
              <w:t>onderzoeks</w:t>
            </w:r>
            <w:r w:rsidRPr="00333DC9">
              <w:rPr>
                <w:rFonts w:cs="Arial"/>
                <w:i/>
                <w:sz w:val="20"/>
                <w:szCs w:val="20"/>
              </w:rPr>
              <w:t>vraag klinisch</w:t>
            </w:r>
            <w:r>
              <w:rPr>
                <w:rFonts w:cs="Arial"/>
                <w:i/>
                <w:sz w:val="20"/>
                <w:szCs w:val="20"/>
              </w:rPr>
              <w:t xml:space="preserve"> en/of maatschappelijk</w:t>
            </w:r>
            <w:r w:rsidRPr="00333DC9">
              <w:rPr>
                <w:rFonts w:cs="Arial"/>
                <w:i/>
                <w:sz w:val="20"/>
                <w:szCs w:val="20"/>
              </w:rPr>
              <w:t xml:space="preserve"> relevant?</w:t>
            </w:r>
          </w:p>
        </w:tc>
        <w:tc>
          <w:tcPr>
            <w:tcW w:w="6250" w:type="dxa"/>
            <w:gridSpan w:val="2"/>
          </w:tcPr>
          <w:p w14:paraId="58881852" w14:textId="5356859B" w:rsidR="00A026DF" w:rsidRPr="00333DC9" w:rsidRDefault="00000000" w:rsidP="00A026DF">
            <w:pPr>
              <w:rPr>
                <w:rFonts w:cs="Arial"/>
                <w:sz w:val="20"/>
                <w:szCs w:val="20"/>
              </w:rPr>
            </w:pPr>
            <w:sdt>
              <w:sdtPr>
                <w:rPr>
                  <w:rFonts w:cs="Arial"/>
                  <w:sz w:val="20"/>
                  <w:szCs w:val="24"/>
                </w:rPr>
                <w:id w:val="-707951333"/>
                <w14:checkbox>
                  <w14:checked w14:val="0"/>
                  <w14:checkedState w14:val="2612" w14:font="MS Gothic"/>
                  <w14:uncheckedState w14:val="2610" w14:font="MS Gothic"/>
                </w14:checkbox>
              </w:sdtPr>
              <w:sdtContent>
                <w:r w:rsidR="00690CED">
                  <w:rPr>
                    <w:rFonts w:ascii="MS Gothic" w:eastAsia="MS Gothic" w:hAnsi="MS Gothic" w:cs="Arial" w:hint="eastAsia"/>
                    <w:sz w:val="20"/>
                    <w:szCs w:val="24"/>
                  </w:rPr>
                  <w:t>☐</w:t>
                </w:r>
              </w:sdtContent>
            </w:sdt>
            <w:r w:rsidR="00A026DF" w:rsidRPr="00333DC9">
              <w:rPr>
                <w:rFonts w:cs="Arial"/>
                <w:sz w:val="20"/>
              </w:rPr>
              <w:t xml:space="preserve"> Ja</w:t>
            </w:r>
            <w:r w:rsidR="00A026DF" w:rsidRPr="00333DC9">
              <w:rPr>
                <w:rFonts w:cs="Arial"/>
                <w:sz w:val="20"/>
              </w:rPr>
              <w:tab/>
            </w:r>
            <w:r w:rsidR="00A026DF" w:rsidRPr="00333DC9">
              <w:rPr>
                <w:rFonts w:cs="Arial"/>
                <w:sz w:val="20"/>
              </w:rPr>
              <w:tab/>
            </w:r>
            <w:sdt>
              <w:sdtPr>
                <w:rPr>
                  <w:rFonts w:cs="Arial"/>
                  <w:sz w:val="20"/>
                  <w:szCs w:val="24"/>
                </w:rPr>
                <w:id w:val="-1215733578"/>
                <w14:checkbox>
                  <w14:checked w14:val="0"/>
                  <w14:checkedState w14:val="2612" w14:font="MS Gothic"/>
                  <w14:uncheckedState w14:val="2610" w14:font="MS Gothic"/>
                </w14:checkbox>
              </w:sdtPr>
              <w:sdtContent>
                <w:r w:rsidR="006B5C51">
                  <w:rPr>
                    <w:rFonts w:ascii="MS Gothic" w:eastAsia="MS Gothic" w:hAnsi="MS Gothic" w:cs="Arial" w:hint="eastAsia"/>
                    <w:sz w:val="20"/>
                    <w:szCs w:val="24"/>
                  </w:rPr>
                  <w:t>☐</w:t>
                </w:r>
              </w:sdtContent>
            </w:sdt>
            <w:r w:rsidR="00A026DF" w:rsidRPr="00333DC9">
              <w:rPr>
                <w:rFonts w:cs="Arial"/>
                <w:sz w:val="20"/>
              </w:rPr>
              <w:t xml:space="preserve"> Nee, </w:t>
            </w:r>
            <w:r w:rsidR="006B5C51">
              <w:rPr>
                <w:rFonts w:cs="Arial"/>
                <w:sz w:val="20"/>
              </w:rPr>
              <w:t>want …</w:t>
            </w:r>
          </w:p>
        </w:tc>
      </w:tr>
      <w:tr w:rsidR="006A5CD9" w:rsidRPr="00333DC9" w14:paraId="2E9735CE" w14:textId="77777777" w:rsidTr="624C55DD">
        <w:trPr>
          <w:trHeight w:val="227"/>
        </w:trPr>
        <w:tc>
          <w:tcPr>
            <w:tcW w:w="4382" w:type="dxa"/>
          </w:tcPr>
          <w:p w14:paraId="1D5B4F14" w14:textId="2DFB5DAC" w:rsidR="006A5CD9" w:rsidRPr="00333DC9" w:rsidRDefault="006A5CD9" w:rsidP="006A5CD9">
            <w:pPr>
              <w:ind w:left="285"/>
              <w:rPr>
                <w:rFonts w:cs="Arial"/>
                <w:i/>
                <w:sz w:val="20"/>
                <w:szCs w:val="20"/>
              </w:rPr>
            </w:pPr>
            <w:r w:rsidRPr="00333DC9">
              <w:rPr>
                <w:rFonts w:cs="Arial"/>
                <w:i/>
                <w:sz w:val="20"/>
                <w:szCs w:val="20"/>
              </w:rPr>
              <w:t xml:space="preserve">Is </w:t>
            </w:r>
            <w:r w:rsidR="00B85AC0">
              <w:rPr>
                <w:rFonts w:cs="Arial"/>
                <w:i/>
                <w:sz w:val="20"/>
                <w:szCs w:val="20"/>
              </w:rPr>
              <w:t>de</w:t>
            </w:r>
            <w:r w:rsidRPr="00333DC9">
              <w:rPr>
                <w:rFonts w:cs="Arial"/>
                <w:i/>
                <w:sz w:val="20"/>
                <w:szCs w:val="20"/>
              </w:rPr>
              <w:t xml:space="preserve"> onderzoeksvraag helder?</w:t>
            </w:r>
          </w:p>
        </w:tc>
        <w:tc>
          <w:tcPr>
            <w:tcW w:w="6250" w:type="dxa"/>
            <w:gridSpan w:val="2"/>
          </w:tcPr>
          <w:p w14:paraId="52F57BB2" w14:textId="5D2548C4" w:rsidR="006A5CD9" w:rsidRDefault="00000000" w:rsidP="006A5CD9">
            <w:pPr>
              <w:rPr>
                <w:rFonts w:cs="Arial"/>
                <w:sz w:val="20"/>
                <w:szCs w:val="24"/>
              </w:rPr>
            </w:pPr>
            <w:sdt>
              <w:sdtPr>
                <w:rPr>
                  <w:rFonts w:cs="Arial"/>
                  <w:sz w:val="20"/>
                  <w:szCs w:val="24"/>
                </w:rPr>
                <w:id w:val="-39056171"/>
                <w14:checkbox>
                  <w14:checked w14:val="0"/>
                  <w14:checkedState w14:val="2612" w14:font="MS Gothic"/>
                  <w14:uncheckedState w14:val="2610" w14:font="MS Gothic"/>
                </w14:checkbox>
              </w:sdtPr>
              <w:sdtContent>
                <w:r w:rsidR="00690CED">
                  <w:rPr>
                    <w:rFonts w:ascii="MS Gothic" w:eastAsia="MS Gothic" w:hAnsi="MS Gothic" w:cs="Arial" w:hint="eastAsia"/>
                    <w:sz w:val="20"/>
                    <w:szCs w:val="24"/>
                  </w:rPr>
                  <w:t>☐</w:t>
                </w:r>
              </w:sdtContent>
            </w:sdt>
            <w:r w:rsidR="006A5CD9" w:rsidRPr="00333DC9">
              <w:rPr>
                <w:rFonts w:cs="Arial"/>
                <w:sz w:val="20"/>
              </w:rPr>
              <w:t xml:space="preserve"> Ja</w:t>
            </w:r>
            <w:r w:rsidR="006A5CD9" w:rsidRPr="00333DC9">
              <w:rPr>
                <w:rFonts w:cs="Arial"/>
                <w:sz w:val="20"/>
              </w:rPr>
              <w:tab/>
            </w:r>
            <w:r w:rsidR="006A5CD9" w:rsidRPr="00333DC9">
              <w:rPr>
                <w:rFonts w:cs="Arial"/>
                <w:sz w:val="20"/>
              </w:rPr>
              <w:tab/>
            </w:r>
            <w:sdt>
              <w:sdtPr>
                <w:rPr>
                  <w:rFonts w:cs="Arial"/>
                  <w:sz w:val="20"/>
                  <w:szCs w:val="24"/>
                </w:rPr>
                <w:id w:val="-1740394516"/>
                <w14:checkbox>
                  <w14:checked w14:val="0"/>
                  <w14:checkedState w14:val="2612" w14:font="MS Gothic"/>
                  <w14:uncheckedState w14:val="2610" w14:font="MS Gothic"/>
                </w14:checkbox>
              </w:sdtPr>
              <w:sdtContent>
                <w:r w:rsidR="00DF24DE">
                  <w:rPr>
                    <w:rFonts w:ascii="MS Gothic" w:eastAsia="MS Gothic" w:hAnsi="MS Gothic" w:cs="Arial" w:hint="eastAsia"/>
                    <w:sz w:val="20"/>
                    <w:szCs w:val="24"/>
                  </w:rPr>
                  <w:t>☐</w:t>
                </w:r>
              </w:sdtContent>
            </w:sdt>
            <w:r w:rsidR="006A5CD9" w:rsidRPr="00333DC9">
              <w:rPr>
                <w:rFonts w:cs="Arial"/>
                <w:sz w:val="20"/>
              </w:rPr>
              <w:t xml:space="preserve"> Nee, want </w:t>
            </w:r>
            <w:r w:rsidR="006B5C51">
              <w:rPr>
                <w:rFonts w:cs="Arial"/>
                <w:sz w:val="20"/>
              </w:rPr>
              <w:t>…</w:t>
            </w:r>
          </w:p>
        </w:tc>
      </w:tr>
      <w:tr w:rsidR="00B85AC0" w:rsidRPr="00333DC9" w14:paraId="254383C1" w14:textId="77777777" w:rsidTr="624C55DD">
        <w:trPr>
          <w:trHeight w:val="227"/>
        </w:trPr>
        <w:tc>
          <w:tcPr>
            <w:tcW w:w="4382" w:type="dxa"/>
          </w:tcPr>
          <w:p w14:paraId="5A81853E" w14:textId="6829985D" w:rsidR="00B85AC0" w:rsidRPr="00333DC9" w:rsidRDefault="00B85AC0" w:rsidP="006A5CD9">
            <w:pPr>
              <w:ind w:left="285"/>
              <w:rPr>
                <w:rFonts w:cs="Arial"/>
                <w:i/>
                <w:sz w:val="20"/>
                <w:szCs w:val="20"/>
              </w:rPr>
            </w:pPr>
            <w:r>
              <w:rPr>
                <w:rFonts w:cs="Arial"/>
                <w:i/>
                <w:sz w:val="20"/>
                <w:szCs w:val="20"/>
              </w:rPr>
              <w:t xml:space="preserve">Is </w:t>
            </w:r>
            <w:r w:rsidRPr="00333DC9">
              <w:rPr>
                <w:rFonts w:cs="Arial"/>
                <w:i/>
                <w:sz w:val="20"/>
                <w:szCs w:val="20"/>
              </w:rPr>
              <w:t xml:space="preserve">de studie </w:t>
            </w:r>
            <w:r>
              <w:rPr>
                <w:rFonts w:cs="Arial"/>
                <w:i/>
                <w:sz w:val="20"/>
                <w:szCs w:val="20"/>
              </w:rPr>
              <w:t xml:space="preserve">methodologisch </w:t>
            </w:r>
            <w:r w:rsidRPr="00333DC9">
              <w:rPr>
                <w:rFonts w:cs="Arial"/>
                <w:i/>
                <w:sz w:val="20"/>
                <w:szCs w:val="20"/>
              </w:rPr>
              <w:t>uitvoerbaar</w:t>
            </w:r>
            <w:r>
              <w:rPr>
                <w:rFonts w:cs="Arial"/>
                <w:i/>
                <w:sz w:val="20"/>
                <w:szCs w:val="20"/>
              </w:rPr>
              <w:t>?</w:t>
            </w:r>
          </w:p>
        </w:tc>
        <w:tc>
          <w:tcPr>
            <w:tcW w:w="6250" w:type="dxa"/>
            <w:gridSpan w:val="2"/>
          </w:tcPr>
          <w:p w14:paraId="35E1749D" w14:textId="4C706EC2" w:rsidR="00B85AC0" w:rsidRDefault="00000000" w:rsidP="006A5CD9">
            <w:pPr>
              <w:rPr>
                <w:rFonts w:cs="Arial"/>
                <w:sz w:val="20"/>
                <w:szCs w:val="24"/>
              </w:rPr>
            </w:pPr>
            <w:sdt>
              <w:sdtPr>
                <w:rPr>
                  <w:rFonts w:cs="Arial"/>
                  <w:sz w:val="20"/>
                  <w:szCs w:val="24"/>
                </w:rPr>
                <w:id w:val="1238521343"/>
                <w14:checkbox>
                  <w14:checked w14:val="0"/>
                  <w14:checkedState w14:val="2612" w14:font="MS Gothic"/>
                  <w14:uncheckedState w14:val="2610" w14:font="MS Gothic"/>
                </w14:checkbox>
              </w:sdtPr>
              <w:sdtContent>
                <w:r w:rsidR="00676301">
                  <w:rPr>
                    <w:rFonts w:ascii="MS Gothic" w:eastAsia="MS Gothic" w:hAnsi="MS Gothic" w:cs="Arial" w:hint="eastAsia"/>
                    <w:sz w:val="20"/>
                    <w:szCs w:val="24"/>
                  </w:rPr>
                  <w:t>☐</w:t>
                </w:r>
              </w:sdtContent>
            </w:sdt>
            <w:r w:rsidR="00B85AC0" w:rsidRPr="00333DC9">
              <w:rPr>
                <w:rFonts w:cs="Arial"/>
                <w:sz w:val="20"/>
              </w:rPr>
              <w:t xml:space="preserve"> Ja</w:t>
            </w:r>
            <w:r w:rsidR="00B85AC0" w:rsidRPr="00333DC9">
              <w:rPr>
                <w:rFonts w:cs="Arial"/>
                <w:sz w:val="20"/>
              </w:rPr>
              <w:tab/>
            </w:r>
            <w:r w:rsidR="00B85AC0" w:rsidRPr="00333DC9">
              <w:rPr>
                <w:rFonts w:cs="Arial"/>
                <w:sz w:val="20"/>
              </w:rPr>
              <w:tab/>
            </w:r>
            <w:sdt>
              <w:sdtPr>
                <w:rPr>
                  <w:rFonts w:cs="Arial"/>
                  <w:sz w:val="20"/>
                  <w:szCs w:val="24"/>
                </w:rPr>
                <w:id w:val="1595977460"/>
                <w14:checkbox>
                  <w14:checked w14:val="0"/>
                  <w14:checkedState w14:val="2612" w14:font="MS Gothic"/>
                  <w14:uncheckedState w14:val="2610" w14:font="MS Gothic"/>
                </w14:checkbox>
              </w:sdtPr>
              <w:sdtContent>
                <w:r w:rsidR="00DF24DE">
                  <w:rPr>
                    <w:rFonts w:ascii="MS Gothic" w:eastAsia="MS Gothic" w:hAnsi="MS Gothic" w:cs="Arial" w:hint="eastAsia"/>
                    <w:sz w:val="20"/>
                    <w:szCs w:val="24"/>
                  </w:rPr>
                  <w:t>☐</w:t>
                </w:r>
              </w:sdtContent>
            </w:sdt>
            <w:r w:rsidR="00B85AC0" w:rsidRPr="00333DC9">
              <w:rPr>
                <w:rFonts w:cs="Arial"/>
                <w:sz w:val="20"/>
              </w:rPr>
              <w:t xml:space="preserve"> Nee, </w:t>
            </w:r>
          </w:p>
        </w:tc>
      </w:tr>
      <w:tr w:rsidR="006A5CD9" w:rsidRPr="00333DC9" w14:paraId="491B4F15" w14:textId="77777777" w:rsidTr="624C55DD">
        <w:trPr>
          <w:trHeight w:val="227"/>
        </w:trPr>
        <w:tc>
          <w:tcPr>
            <w:tcW w:w="4382" w:type="dxa"/>
          </w:tcPr>
          <w:p w14:paraId="7C23E9B7" w14:textId="47CFFAE1" w:rsidR="006A5CD9" w:rsidRPr="00333DC9" w:rsidRDefault="006A5CD9" w:rsidP="006A5CD9">
            <w:pPr>
              <w:ind w:left="285"/>
              <w:rPr>
                <w:rFonts w:cs="Arial"/>
                <w:i/>
                <w:sz w:val="20"/>
                <w:szCs w:val="20"/>
              </w:rPr>
            </w:pPr>
            <w:r>
              <w:rPr>
                <w:rFonts w:cs="Arial"/>
                <w:i/>
                <w:sz w:val="20"/>
                <w:szCs w:val="20"/>
              </w:rPr>
              <w:t>Zijn alle aangevraagde data noodzakelijk om de onderzoeksvraag te beantwoorden?</w:t>
            </w:r>
          </w:p>
        </w:tc>
        <w:tc>
          <w:tcPr>
            <w:tcW w:w="6250" w:type="dxa"/>
            <w:gridSpan w:val="2"/>
          </w:tcPr>
          <w:p w14:paraId="08CA0480" w14:textId="7E6A42C0" w:rsidR="006A5CD9" w:rsidRPr="00333DC9" w:rsidRDefault="00000000" w:rsidP="006A5CD9">
            <w:pPr>
              <w:rPr>
                <w:rFonts w:cs="Arial"/>
                <w:sz w:val="20"/>
                <w:szCs w:val="20"/>
              </w:rPr>
            </w:pPr>
            <w:sdt>
              <w:sdtPr>
                <w:rPr>
                  <w:rFonts w:cs="Arial"/>
                  <w:sz w:val="20"/>
                  <w:szCs w:val="24"/>
                </w:rPr>
                <w:id w:val="1267576867"/>
                <w14:checkbox>
                  <w14:checked w14:val="1"/>
                  <w14:checkedState w14:val="2612" w14:font="MS Gothic"/>
                  <w14:uncheckedState w14:val="2610" w14:font="MS Gothic"/>
                </w14:checkbox>
              </w:sdtPr>
              <w:sdtContent>
                <w:r w:rsidR="00973825">
                  <w:rPr>
                    <w:rFonts w:ascii="MS Gothic" w:eastAsia="MS Gothic" w:hAnsi="MS Gothic" w:cs="Arial" w:hint="eastAsia"/>
                    <w:sz w:val="20"/>
                    <w:szCs w:val="24"/>
                  </w:rPr>
                  <w:t>☒</w:t>
                </w:r>
              </w:sdtContent>
            </w:sdt>
            <w:r w:rsidR="006A5CD9" w:rsidRPr="00333DC9">
              <w:rPr>
                <w:rFonts w:cs="Arial"/>
                <w:sz w:val="20"/>
              </w:rPr>
              <w:t xml:space="preserve"> Ja</w:t>
            </w:r>
            <w:r w:rsidR="006A5CD9" w:rsidRPr="00333DC9">
              <w:rPr>
                <w:rFonts w:cs="Arial"/>
                <w:sz w:val="20"/>
              </w:rPr>
              <w:tab/>
            </w:r>
            <w:r w:rsidR="006A5CD9" w:rsidRPr="00333DC9">
              <w:rPr>
                <w:rFonts w:cs="Arial"/>
                <w:sz w:val="20"/>
              </w:rPr>
              <w:tab/>
            </w:r>
            <w:sdt>
              <w:sdtPr>
                <w:rPr>
                  <w:rFonts w:cs="Arial"/>
                  <w:sz w:val="20"/>
                  <w:szCs w:val="24"/>
                </w:rPr>
                <w:id w:val="-1724971561"/>
                <w14:checkbox>
                  <w14:checked w14:val="0"/>
                  <w14:checkedState w14:val="2612" w14:font="MS Gothic"/>
                  <w14:uncheckedState w14:val="2610" w14:font="MS Gothic"/>
                </w14:checkbox>
              </w:sdtPr>
              <w:sdtContent>
                <w:r w:rsidR="006A5CD9" w:rsidRPr="00333DC9">
                  <w:rPr>
                    <w:rFonts w:ascii="Segoe UI Symbol" w:eastAsia="MS Gothic" w:hAnsi="Segoe UI Symbol" w:cs="Segoe UI Symbol"/>
                    <w:sz w:val="20"/>
                    <w:szCs w:val="24"/>
                  </w:rPr>
                  <w:t>☐</w:t>
                </w:r>
              </w:sdtContent>
            </w:sdt>
            <w:r w:rsidR="006A5CD9" w:rsidRPr="00333DC9">
              <w:rPr>
                <w:rFonts w:cs="Arial"/>
                <w:sz w:val="20"/>
              </w:rPr>
              <w:t xml:space="preserve"> Nee, want ………………</w:t>
            </w:r>
          </w:p>
        </w:tc>
      </w:tr>
      <w:tr w:rsidR="006A5CD9" w:rsidRPr="00333DC9" w14:paraId="2B6E166B" w14:textId="77777777" w:rsidTr="624C55DD">
        <w:trPr>
          <w:trHeight w:val="227"/>
        </w:trPr>
        <w:tc>
          <w:tcPr>
            <w:tcW w:w="4382" w:type="dxa"/>
          </w:tcPr>
          <w:p w14:paraId="4E1151AE" w14:textId="77777777" w:rsidR="006A5CD9" w:rsidRPr="00333DC9" w:rsidRDefault="006A5CD9" w:rsidP="006A5CD9">
            <w:pPr>
              <w:ind w:left="285"/>
              <w:rPr>
                <w:rFonts w:cs="Arial"/>
                <w:i/>
                <w:sz w:val="20"/>
                <w:szCs w:val="20"/>
              </w:rPr>
            </w:pPr>
            <w:r w:rsidRPr="00333DC9">
              <w:rPr>
                <w:rFonts w:cs="Arial"/>
                <w:i/>
                <w:sz w:val="20"/>
                <w:szCs w:val="20"/>
              </w:rPr>
              <w:t>Is er overlap met andere projecten en hoe gaan we daar mee om?</w:t>
            </w:r>
          </w:p>
        </w:tc>
        <w:tc>
          <w:tcPr>
            <w:tcW w:w="6250" w:type="dxa"/>
            <w:gridSpan w:val="2"/>
          </w:tcPr>
          <w:p w14:paraId="45FB0818" w14:textId="1055EEC2" w:rsidR="006A5CD9" w:rsidRPr="00333DC9" w:rsidRDefault="006A5CD9" w:rsidP="006A5CD9">
            <w:pPr>
              <w:rPr>
                <w:rFonts w:cs="Arial"/>
                <w:sz w:val="20"/>
                <w:szCs w:val="20"/>
              </w:rPr>
            </w:pPr>
          </w:p>
        </w:tc>
      </w:tr>
      <w:tr w:rsidR="006A5CD9" w:rsidRPr="00333DC9" w14:paraId="60EE3BD3" w14:textId="77777777" w:rsidTr="624C55DD">
        <w:trPr>
          <w:trHeight w:val="407"/>
        </w:trPr>
        <w:tc>
          <w:tcPr>
            <w:tcW w:w="4382" w:type="dxa"/>
          </w:tcPr>
          <w:p w14:paraId="50AB9F2D" w14:textId="77777777" w:rsidR="006A5CD9" w:rsidRPr="00333DC9" w:rsidRDefault="006A5CD9" w:rsidP="006A5CD9">
            <w:pPr>
              <w:ind w:left="285"/>
              <w:rPr>
                <w:rFonts w:cs="Arial"/>
                <w:i/>
                <w:sz w:val="20"/>
                <w:szCs w:val="20"/>
              </w:rPr>
            </w:pPr>
            <w:r w:rsidRPr="00333DC9">
              <w:rPr>
                <w:rFonts w:cs="Arial"/>
                <w:i/>
                <w:sz w:val="20"/>
                <w:szCs w:val="20"/>
              </w:rPr>
              <w:t>Suggesties voor verbetering</w:t>
            </w:r>
          </w:p>
        </w:tc>
        <w:tc>
          <w:tcPr>
            <w:tcW w:w="6250" w:type="dxa"/>
            <w:gridSpan w:val="2"/>
          </w:tcPr>
          <w:p w14:paraId="049F31CB" w14:textId="4BB539A1" w:rsidR="006A5CD9" w:rsidRPr="00333DC9" w:rsidRDefault="006A5CD9" w:rsidP="006A5CD9">
            <w:pPr>
              <w:pStyle w:val="BasistekstIKNL"/>
            </w:pPr>
          </w:p>
        </w:tc>
      </w:tr>
      <w:tr w:rsidR="006A5CD9" w:rsidRPr="00333DC9" w14:paraId="65B3D570" w14:textId="77777777" w:rsidTr="624C55DD">
        <w:trPr>
          <w:trHeight w:val="227"/>
        </w:trPr>
        <w:tc>
          <w:tcPr>
            <w:tcW w:w="4382" w:type="dxa"/>
          </w:tcPr>
          <w:p w14:paraId="053055EC" w14:textId="77777777" w:rsidR="006A5CD9" w:rsidRPr="00333DC9" w:rsidRDefault="006A5CD9" w:rsidP="006A5CD9">
            <w:pPr>
              <w:ind w:left="285"/>
              <w:rPr>
                <w:rFonts w:cs="Arial"/>
                <w:i/>
                <w:sz w:val="20"/>
                <w:szCs w:val="20"/>
              </w:rPr>
            </w:pPr>
            <w:r w:rsidRPr="00333DC9">
              <w:rPr>
                <w:rFonts w:cs="Arial"/>
                <w:i/>
                <w:sz w:val="20"/>
                <w:szCs w:val="20"/>
              </w:rPr>
              <w:t>Eindoordeel</w:t>
            </w:r>
          </w:p>
        </w:tc>
        <w:tc>
          <w:tcPr>
            <w:tcW w:w="6250" w:type="dxa"/>
            <w:gridSpan w:val="2"/>
          </w:tcPr>
          <w:p w14:paraId="25714ABC" w14:textId="4F99C725" w:rsidR="006A5CD9" w:rsidRPr="00333DC9" w:rsidRDefault="00000000" w:rsidP="006A5CD9">
            <w:pPr>
              <w:rPr>
                <w:rFonts w:cs="Arial"/>
                <w:sz w:val="20"/>
              </w:rPr>
            </w:pPr>
            <w:sdt>
              <w:sdtPr>
                <w:rPr>
                  <w:rFonts w:cs="Arial"/>
                  <w:sz w:val="20"/>
                  <w:szCs w:val="24"/>
                </w:rPr>
                <w:id w:val="-1111352209"/>
                <w14:checkbox>
                  <w14:checked w14:val="0"/>
                  <w14:checkedState w14:val="2612" w14:font="MS Gothic"/>
                  <w14:uncheckedState w14:val="2610" w14:font="MS Gothic"/>
                </w14:checkbox>
              </w:sdtPr>
              <w:sdtContent>
                <w:r w:rsidR="006B5C51">
                  <w:rPr>
                    <w:rFonts w:ascii="MS Gothic" w:eastAsia="MS Gothic" w:hAnsi="MS Gothic" w:cs="Arial" w:hint="eastAsia"/>
                    <w:sz w:val="20"/>
                    <w:szCs w:val="24"/>
                  </w:rPr>
                  <w:t>☐</w:t>
                </w:r>
              </w:sdtContent>
            </w:sdt>
            <w:r w:rsidR="006A5CD9" w:rsidRPr="00333DC9">
              <w:rPr>
                <w:rFonts w:cs="Arial"/>
                <w:sz w:val="20"/>
              </w:rPr>
              <w:t xml:space="preserve"> Goedgekeurd</w:t>
            </w:r>
            <w:r w:rsidR="006A5CD9" w:rsidRPr="00333DC9">
              <w:rPr>
                <w:rFonts w:cs="Arial"/>
                <w:sz w:val="20"/>
              </w:rPr>
              <w:tab/>
            </w:r>
            <w:r w:rsidR="006A5CD9" w:rsidRPr="00333DC9">
              <w:rPr>
                <w:rFonts w:cs="Arial"/>
                <w:sz w:val="20"/>
              </w:rPr>
              <w:tab/>
            </w:r>
            <w:sdt>
              <w:sdtPr>
                <w:rPr>
                  <w:rFonts w:cs="Arial"/>
                  <w:sz w:val="20"/>
                  <w:szCs w:val="24"/>
                </w:rPr>
                <w:id w:val="284246300"/>
                <w14:checkbox>
                  <w14:checked w14:val="0"/>
                  <w14:checkedState w14:val="2612" w14:font="MS Gothic"/>
                  <w14:uncheckedState w14:val="2610" w14:font="MS Gothic"/>
                </w14:checkbox>
              </w:sdtPr>
              <w:sdtContent>
                <w:r w:rsidR="006A5CD9" w:rsidRPr="00333DC9">
                  <w:rPr>
                    <w:rFonts w:ascii="Segoe UI Symbol" w:eastAsia="MS Gothic" w:hAnsi="Segoe UI Symbol" w:cs="Segoe UI Symbol"/>
                    <w:sz w:val="20"/>
                    <w:szCs w:val="24"/>
                  </w:rPr>
                  <w:t>☐</w:t>
                </w:r>
              </w:sdtContent>
            </w:sdt>
            <w:r w:rsidR="006A5CD9" w:rsidRPr="00333DC9">
              <w:rPr>
                <w:rFonts w:cs="Arial"/>
                <w:sz w:val="20"/>
              </w:rPr>
              <w:t xml:space="preserve"> Afgekeurd</w:t>
            </w:r>
          </w:p>
          <w:p w14:paraId="1E0B8AE6" w14:textId="7F140417" w:rsidR="006A5CD9" w:rsidRPr="00333DC9" w:rsidRDefault="00000000" w:rsidP="006A5CD9">
            <w:pPr>
              <w:pStyle w:val="BasistekstIKNL"/>
            </w:pPr>
            <w:sdt>
              <w:sdtPr>
                <w:rPr>
                  <w:rFonts w:cs="Arial"/>
                  <w:sz w:val="20"/>
                  <w:szCs w:val="24"/>
                </w:rPr>
                <w:id w:val="2135355203"/>
                <w14:checkbox>
                  <w14:checked w14:val="0"/>
                  <w14:checkedState w14:val="2612" w14:font="MS Gothic"/>
                  <w14:uncheckedState w14:val="2610" w14:font="MS Gothic"/>
                </w14:checkbox>
              </w:sdtPr>
              <w:sdtContent>
                <w:r w:rsidR="00DF24DE">
                  <w:rPr>
                    <w:rFonts w:ascii="MS Gothic" w:eastAsia="MS Gothic" w:hAnsi="MS Gothic" w:cs="Arial" w:hint="eastAsia"/>
                    <w:sz w:val="20"/>
                    <w:szCs w:val="24"/>
                  </w:rPr>
                  <w:t>☐</w:t>
                </w:r>
              </w:sdtContent>
            </w:sdt>
            <w:r w:rsidR="006A5CD9" w:rsidRPr="00333DC9">
              <w:rPr>
                <w:rFonts w:cs="Arial"/>
                <w:sz w:val="20"/>
              </w:rPr>
              <w:t xml:space="preserve"> Reactie onderzoeker gevraagd</w:t>
            </w:r>
            <w:r w:rsidR="00DF24DE">
              <w:rPr>
                <w:rFonts w:cs="Arial"/>
                <w:sz w:val="20"/>
              </w:rPr>
              <w:t xml:space="preserve">, </w:t>
            </w:r>
            <w:r w:rsidR="006B5C51">
              <w:rPr>
                <w:rFonts w:cs="Arial"/>
                <w:sz w:val="20"/>
              </w:rPr>
              <w:t xml:space="preserve"> </w:t>
            </w:r>
          </w:p>
        </w:tc>
      </w:tr>
    </w:tbl>
    <w:p w14:paraId="5C3A4942" w14:textId="51CD0737" w:rsidR="00672BE4" w:rsidRDefault="00672BE4" w:rsidP="00EA5134">
      <w:pPr>
        <w:pStyle w:val="BasistekstIKNL"/>
      </w:pPr>
    </w:p>
    <w:p w14:paraId="419AA644" w14:textId="64E95E03" w:rsidR="003918DB" w:rsidRDefault="003918DB" w:rsidP="00EA5134">
      <w:pPr>
        <w:pStyle w:val="BasistekstIKNL"/>
      </w:pPr>
    </w:p>
    <w:p w14:paraId="67C874BA" w14:textId="77777777" w:rsidR="003918DB" w:rsidRDefault="003918DB" w:rsidP="00EA5134">
      <w:pPr>
        <w:pStyle w:val="BasistekstIKNL"/>
      </w:pPr>
    </w:p>
    <w:p w14:paraId="3C7B2E35" w14:textId="77777777" w:rsidR="00672BE4" w:rsidRDefault="00672BE4" w:rsidP="00EA5134">
      <w:pPr>
        <w:pStyle w:val="BasistekstIKNL"/>
      </w:pPr>
    </w:p>
    <w:p w14:paraId="0AA2E5C1" w14:textId="77777777" w:rsidR="00E61BBE" w:rsidRDefault="00EA5134" w:rsidP="00EA5134">
      <w:pPr>
        <w:pStyle w:val="BasistekstIKNL"/>
      </w:pPr>
      <w:r w:rsidRPr="00333DC9">
        <w:t>Tabel 1: Gevraagde variabelen</w:t>
      </w:r>
      <w:r w:rsidR="00E61BBE">
        <w:t xml:space="preserve"> </w:t>
      </w:r>
    </w:p>
    <w:p w14:paraId="1EEA017F" w14:textId="77777777" w:rsidR="00E61BBE" w:rsidRDefault="00E61BBE" w:rsidP="00EA5134">
      <w:pPr>
        <w:pStyle w:val="BasistekstIKNL"/>
      </w:pPr>
    </w:p>
    <w:p w14:paraId="5B880B20" w14:textId="7486EA98" w:rsidR="00E61BBE" w:rsidRPr="00E61BBE" w:rsidRDefault="00E61BBE" w:rsidP="00E61BBE">
      <w:pPr>
        <w:pStyle w:val="BasistekstIKNL"/>
        <w:rPr>
          <w:rFonts w:cs="Arial"/>
          <w:sz w:val="20"/>
          <w:szCs w:val="20"/>
        </w:rPr>
      </w:pPr>
      <w:r w:rsidRPr="00E61BBE">
        <w:rPr>
          <w:rFonts w:cs="Arial"/>
          <w:sz w:val="20"/>
          <w:szCs w:val="20"/>
        </w:rPr>
        <w:t>Naar aanleiding van</w:t>
      </w:r>
      <w:r w:rsidR="00A00043">
        <w:rPr>
          <w:rFonts w:cs="Arial"/>
          <w:sz w:val="20"/>
          <w:szCs w:val="20"/>
        </w:rPr>
        <w:t xml:space="preserve"> de gestuurde links via Sabine Siesling staan in Tabel 1 de gevraagde variabelen. Omdat we voor drie groepen een dataset vragen overlappen de variabelen aanzienlijk, maar zijn soms ook uniek. Uiteindelijk willen we</w:t>
      </w:r>
      <w:r w:rsidRPr="00E61BBE">
        <w:rPr>
          <w:rFonts w:cs="Arial"/>
          <w:sz w:val="20"/>
          <w:szCs w:val="20"/>
        </w:rPr>
        <w:t xml:space="preserve"> de kleinst mogelijke dataset waarmee wij kunnen rekenen of: </w:t>
      </w:r>
    </w:p>
    <w:p w14:paraId="0D1FAD02" w14:textId="77777777" w:rsidR="00E61BBE" w:rsidRPr="00E61BBE" w:rsidRDefault="00E61BBE" w:rsidP="00E61BBE">
      <w:pPr>
        <w:pStyle w:val="BasistekstIKNL"/>
        <w:numPr>
          <w:ilvl w:val="0"/>
          <w:numId w:val="16"/>
        </w:numPr>
        <w:rPr>
          <w:rFonts w:cs="Arial"/>
          <w:sz w:val="20"/>
          <w:szCs w:val="20"/>
        </w:rPr>
      </w:pPr>
      <w:r w:rsidRPr="00E61BBE">
        <w:rPr>
          <w:rFonts w:cs="Arial"/>
          <w:sz w:val="20"/>
          <w:szCs w:val="20"/>
        </w:rPr>
        <w:t>De incidentiecijfers zijn veranderd.</w:t>
      </w:r>
    </w:p>
    <w:p w14:paraId="133CEC2A" w14:textId="77777777" w:rsidR="00E61BBE" w:rsidRPr="00E61BBE" w:rsidRDefault="00E61BBE" w:rsidP="00E61BBE">
      <w:pPr>
        <w:pStyle w:val="BasistekstIKNL"/>
        <w:numPr>
          <w:ilvl w:val="0"/>
          <w:numId w:val="16"/>
        </w:numPr>
        <w:rPr>
          <w:rFonts w:cs="Arial"/>
          <w:sz w:val="20"/>
          <w:szCs w:val="20"/>
        </w:rPr>
      </w:pPr>
      <w:r w:rsidRPr="00E61BBE">
        <w:rPr>
          <w:rFonts w:cs="Arial"/>
          <w:sz w:val="20"/>
          <w:szCs w:val="20"/>
        </w:rPr>
        <w:t>De patiënten profielen zijn veranderd.</w:t>
      </w:r>
    </w:p>
    <w:p w14:paraId="233CB0D8" w14:textId="65642E8D" w:rsidR="00E61BBE" w:rsidRPr="00E61BBE" w:rsidRDefault="00E61BBE" w:rsidP="00E61BBE">
      <w:pPr>
        <w:pStyle w:val="BasistekstIKNL"/>
        <w:numPr>
          <w:ilvl w:val="0"/>
          <w:numId w:val="16"/>
        </w:numPr>
        <w:rPr>
          <w:rFonts w:cs="Arial"/>
          <w:sz w:val="20"/>
          <w:szCs w:val="20"/>
        </w:rPr>
      </w:pPr>
      <w:r w:rsidRPr="00E61BBE">
        <w:rPr>
          <w:rFonts w:cs="Arial"/>
          <w:sz w:val="20"/>
          <w:szCs w:val="20"/>
        </w:rPr>
        <w:t>De behandelingen zijn veranderd</w:t>
      </w:r>
      <w:r w:rsidR="00A00043">
        <w:rPr>
          <w:rFonts w:cs="Arial"/>
          <w:sz w:val="20"/>
          <w:szCs w:val="20"/>
        </w:rPr>
        <w:t xml:space="preserve"> (klinisch profiel)</w:t>
      </w:r>
      <w:r w:rsidRPr="00E61BBE">
        <w:rPr>
          <w:rFonts w:cs="Arial"/>
          <w:sz w:val="20"/>
          <w:szCs w:val="20"/>
        </w:rPr>
        <w:t>.</w:t>
      </w:r>
    </w:p>
    <w:p w14:paraId="6A59210A" w14:textId="77777777" w:rsidR="00E61BBE" w:rsidRPr="00E61BBE" w:rsidRDefault="00E61BBE" w:rsidP="00E61BBE">
      <w:pPr>
        <w:pStyle w:val="BasistekstIKNL"/>
        <w:numPr>
          <w:ilvl w:val="0"/>
          <w:numId w:val="16"/>
        </w:numPr>
        <w:rPr>
          <w:rFonts w:cs="Arial"/>
          <w:sz w:val="20"/>
          <w:szCs w:val="20"/>
        </w:rPr>
      </w:pPr>
      <w:r w:rsidRPr="00E61BBE">
        <w:rPr>
          <w:rFonts w:cs="Arial"/>
          <w:sz w:val="20"/>
          <w:szCs w:val="20"/>
        </w:rPr>
        <w:t>De behandeltrajecten zijn veranderd.</w:t>
      </w:r>
    </w:p>
    <w:p w14:paraId="78555CEA" w14:textId="780C3424" w:rsidR="00E61BBE" w:rsidRDefault="00E61BBE" w:rsidP="00E61BBE">
      <w:pPr>
        <w:pStyle w:val="BasistekstIKNL"/>
        <w:numPr>
          <w:ilvl w:val="0"/>
          <w:numId w:val="16"/>
        </w:numPr>
        <w:rPr>
          <w:rFonts w:cs="Arial"/>
          <w:sz w:val="20"/>
          <w:szCs w:val="20"/>
        </w:rPr>
      </w:pPr>
      <w:r w:rsidRPr="00E61BBE">
        <w:rPr>
          <w:rFonts w:cs="Arial"/>
          <w:sz w:val="20"/>
          <w:szCs w:val="20"/>
        </w:rPr>
        <w:t>De uitkomst is veranderd</w:t>
      </w:r>
      <w:r w:rsidR="00A00043">
        <w:rPr>
          <w:rFonts w:cs="Arial"/>
          <w:sz w:val="20"/>
          <w:szCs w:val="20"/>
        </w:rPr>
        <w:t xml:space="preserve"> (overleving).</w:t>
      </w:r>
    </w:p>
    <w:p w14:paraId="3C9D56D1" w14:textId="77777777" w:rsidR="00A00043" w:rsidRPr="00E61BBE" w:rsidRDefault="00A00043" w:rsidP="00DD7D4C">
      <w:pPr>
        <w:pStyle w:val="BasistekstIKNL"/>
        <w:ind w:left="720"/>
        <w:rPr>
          <w:rFonts w:cs="Arial"/>
          <w:sz w:val="20"/>
          <w:szCs w:val="20"/>
        </w:rPr>
      </w:pPr>
    </w:p>
    <w:p w14:paraId="7DDA6681" w14:textId="0807890A" w:rsidR="00E61BBE" w:rsidRDefault="00E61BBE" w:rsidP="00E61BBE">
      <w:pPr>
        <w:pStyle w:val="BasistekstIKNL"/>
        <w:rPr>
          <w:rFonts w:cs="Arial"/>
          <w:sz w:val="20"/>
          <w:szCs w:val="20"/>
        </w:rPr>
      </w:pPr>
      <w:r w:rsidRPr="00E61BBE">
        <w:rPr>
          <w:rFonts w:cs="Arial"/>
          <w:sz w:val="20"/>
          <w:szCs w:val="20"/>
        </w:rPr>
        <w:t>Dit onderzoek is dus niet om te bepalen wat de invloed is van een Covid-19 infectie, maar de invloed van uitgestelde zorg waarbij we specifiek gaan kijken naar demografische variabelen (b.v., man/vrouw, leeftijd), diagnostische variabelen (b.v., soort diagnostiek voor vaststellen ziekte), ziekte specifieke variabelen (b.v., soort tumor, TNM-stadium) én variabelen met betrekking op de behandeling (b.v., wel of geen chirurgie). De allerbelangrijkste variabelen zijn variabelen die betrekking hebben op tijd. Met andere woorden, variabelen die vertellen hoeveel dagen er tussen diagnostiek en behandeling heeft gezeten. De IKNL-dataset is hierin uniek.</w:t>
      </w:r>
    </w:p>
    <w:p w14:paraId="364E1A53" w14:textId="77777777" w:rsidR="00A00043" w:rsidRDefault="00A00043" w:rsidP="00E61BBE">
      <w:pPr>
        <w:pStyle w:val="BasistekstIKNL"/>
        <w:rPr>
          <w:rFonts w:cs="Arial"/>
          <w:sz w:val="20"/>
          <w:szCs w:val="20"/>
        </w:rPr>
      </w:pPr>
    </w:p>
    <w:p w14:paraId="4242BFA0" w14:textId="77777777" w:rsidR="00A00043" w:rsidRPr="00E61BBE" w:rsidRDefault="00A00043" w:rsidP="00E61BBE">
      <w:pPr>
        <w:pStyle w:val="BasistekstIKNL"/>
        <w:rPr>
          <w:rFonts w:cs="Arial"/>
          <w:sz w:val="20"/>
          <w:szCs w:val="20"/>
        </w:rPr>
      </w:pPr>
    </w:p>
    <w:p w14:paraId="56F3B9F7" w14:textId="77777777" w:rsidR="00A00043" w:rsidRDefault="00A00043" w:rsidP="00A00043">
      <w:pPr>
        <w:pStyle w:val="BasistekstIKNL"/>
      </w:pPr>
      <w:r w:rsidRPr="00333DC9">
        <w:t>Tabel 1: Gevraagde variabelen</w:t>
      </w:r>
      <w:r>
        <w:t xml:space="preserve"> </w:t>
      </w:r>
    </w:p>
    <w:p w14:paraId="06C2D88A" w14:textId="77777777" w:rsidR="00E61BBE" w:rsidRPr="00333DC9" w:rsidRDefault="00E61BBE" w:rsidP="00EA5134">
      <w:pPr>
        <w:pStyle w:val="BasistekstIKNL"/>
      </w:pPr>
    </w:p>
    <w:tbl>
      <w:tblPr>
        <w:tblStyle w:val="TableGrid"/>
        <w:tblW w:w="0" w:type="auto"/>
        <w:tblLook w:val="04A0" w:firstRow="1" w:lastRow="0" w:firstColumn="1" w:lastColumn="0" w:noHBand="0" w:noVBand="1"/>
      </w:tblPr>
      <w:tblGrid>
        <w:gridCol w:w="2972"/>
        <w:gridCol w:w="7366"/>
      </w:tblGrid>
      <w:tr w:rsidR="00EA5134" w14:paraId="7EFB8852" w14:textId="77777777" w:rsidTr="00E61BBE">
        <w:tc>
          <w:tcPr>
            <w:tcW w:w="2972" w:type="dxa"/>
          </w:tcPr>
          <w:p w14:paraId="5EDA5C3B" w14:textId="1737BC5B" w:rsidR="00EA5134" w:rsidRPr="00313252" w:rsidRDefault="00EA5134" w:rsidP="00F26181">
            <w:pPr>
              <w:pStyle w:val="BasistekstIKNL"/>
              <w:rPr>
                <w:rFonts w:cs="Arial"/>
                <w:b/>
                <w:sz w:val="20"/>
                <w:szCs w:val="20"/>
              </w:rPr>
            </w:pPr>
            <w:r w:rsidRPr="00333DC9">
              <w:rPr>
                <w:rFonts w:cs="Arial"/>
                <w:b/>
                <w:sz w:val="20"/>
                <w:szCs w:val="20"/>
              </w:rPr>
              <w:t>Naam variabele</w:t>
            </w:r>
          </w:p>
        </w:tc>
        <w:tc>
          <w:tcPr>
            <w:tcW w:w="7366" w:type="dxa"/>
          </w:tcPr>
          <w:p w14:paraId="7D2EEA32" w14:textId="77777777" w:rsidR="00EA5134" w:rsidRPr="00333DC9" w:rsidRDefault="00EA5134" w:rsidP="00F26181">
            <w:pPr>
              <w:pStyle w:val="BasistekstIKNL"/>
              <w:rPr>
                <w:rFonts w:cs="Arial"/>
                <w:b/>
                <w:sz w:val="20"/>
                <w:szCs w:val="20"/>
              </w:rPr>
            </w:pPr>
            <w:r w:rsidRPr="00333DC9">
              <w:rPr>
                <w:rFonts w:cs="Arial"/>
                <w:b/>
                <w:sz w:val="20"/>
                <w:szCs w:val="20"/>
              </w:rPr>
              <w:t>Reden van aanvragen</w:t>
            </w:r>
          </w:p>
          <w:p w14:paraId="7A112669" w14:textId="6C508717" w:rsidR="00EA5134" w:rsidRPr="00EA5134" w:rsidRDefault="00EA5134" w:rsidP="00F26181">
            <w:pPr>
              <w:pStyle w:val="BasistekstIKNL"/>
              <w:rPr>
                <w:rFonts w:cs="Arial"/>
                <w:i/>
                <w:sz w:val="20"/>
                <w:szCs w:val="20"/>
              </w:rPr>
            </w:pPr>
          </w:p>
        </w:tc>
      </w:tr>
      <w:tr w:rsidR="0075368C" w14:paraId="2F7DE1BC" w14:textId="77777777" w:rsidTr="00E61BBE">
        <w:tc>
          <w:tcPr>
            <w:tcW w:w="2972" w:type="dxa"/>
          </w:tcPr>
          <w:p w14:paraId="12A9AD80" w14:textId="17459EF8" w:rsidR="0075368C" w:rsidRPr="00220BDC" w:rsidRDefault="00220BDC" w:rsidP="0075368C">
            <w:pPr>
              <w:pStyle w:val="BasistekstIKNL"/>
              <w:rPr>
                <w:rFonts w:cs="Arial"/>
                <w:sz w:val="20"/>
                <w:szCs w:val="20"/>
              </w:rPr>
            </w:pPr>
            <w:r w:rsidRPr="00220BDC">
              <w:rPr>
                <w:rFonts w:cs="Arial"/>
                <w:sz w:val="20"/>
                <w:szCs w:val="20"/>
              </w:rPr>
              <w:t>Incidentiejaar</w:t>
            </w:r>
          </w:p>
        </w:tc>
        <w:tc>
          <w:tcPr>
            <w:tcW w:w="7366" w:type="dxa"/>
          </w:tcPr>
          <w:p w14:paraId="1271B6C8" w14:textId="7DC02D9C" w:rsidR="0075368C" w:rsidRDefault="00E61BBE" w:rsidP="0075368C">
            <w:pPr>
              <w:pStyle w:val="BasistekstIKNL"/>
              <w:rPr>
                <w:rFonts w:cs="Arial"/>
                <w:sz w:val="20"/>
                <w:szCs w:val="20"/>
              </w:rPr>
            </w:pPr>
            <w:r>
              <w:rPr>
                <w:rFonts w:cs="Arial"/>
                <w:sz w:val="20"/>
                <w:szCs w:val="20"/>
              </w:rPr>
              <w:t xml:space="preserve">Zodat we kunnen zien wie voor en wie tijdens corona is gediagnosticeerd </w:t>
            </w:r>
            <w:r w:rsidR="001D73BE">
              <w:rPr>
                <w:rFonts w:cs="Arial"/>
                <w:sz w:val="20"/>
                <w:szCs w:val="20"/>
              </w:rPr>
              <w:t>en/</w:t>
            </w:r>
            <w:r>
              <w:rPr>
                <w:rFonts w:cs="Arial"/>
                <w:sz w:val="20"/>
                <w:szCs w:val="20"/>
              </w:rPr>
              <w:t xml:space="preserve">of behandeld. </w:t>
            </w:r>
          </w:p>
        </w:tc>
      </w:tr>
      <w:tr w:rsidR="0075368C" w14:paraId="4A796E23" w14:textId="77777777" w:rsidTr="00E61BBE">
        <w:tc>
          <w:tcPr>
            <w:tcW w:w="2972" w:type="dxa"/>
          </w:tcPr>
          <w:p w14:paraId="0B49C34A" w14:textId="66A8CC86" w:rsidR="0075368C" w:rsidRPr="00FA6869" w:rsidRDefault="00220BDC" w:rsidP="0075368C">
            <w:pPr>
              <w:pStyle w:val="BasistekstIKNL"/>
              <w:rPr>
                <w:rFonts w:cs="Arial"/>
                <w:sz w:val="20"/>
                <w:szCs w:val="20"/>
              </w:rPr>
            </w:pPr>
            <w:r>
              <w:rPr>
                <w:rFonts w:cs="Arial"/>
                <w:sz w:val="20"/>
                <w:szCs w:val="20"/>
              </w:rPr>
              <w:t>Leeftijd</w:t>
            </w:r>
          </w:p>
        </w:tc>
        <w:tc>
          <w:tcPr>
            <w:tcW w:w="7366" w:type="dxa"/>
          </w:tcPr>
          <w:p w14:paraId="27D5A721" w14:textId="7476D464" w:rsidR="0075368C" w:rsidRPr="00FA6869" w:rsidRDefault="00A00043" w:rsidP="0075368C">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r w:rsidR="00E61BBE">
              <w:rPr>
                <w:rFonts w:cs="Arial"/>
                <w:sz w:val="20"/>
                <w:szCs w:val="20"/>
              </w:rPr>
              <w:t xml:space="preserve">Belangrijke </w:t>
            </w:r>
            <w:proofErr w:type="spellStart"/>
            <w:r w:rsidR="00E61BBE">
              <w:rPr>
                <w:rFonts w:cs="Arial"/>
                <w:sz w:val="20"/>
                <w:szCs w:val="20"/>
              </w:rPr>
              <w:t>confounder</w:t>
            </w:r>
            <w:proofErr w:type="spellEnd"/>
            <w:r w:rsidR="00E61BBE">
              <w:rPr>
                <w:rFonts w:cs="Arial"/>
                <w:sz w:val="20"/>
                <w:szCs w:val="20"/>
              </w:rPr>
              <w:t xml:space="preserve"> en beschrijver. Proxy voor veel variabelen die niet </w:t>
            </w:r>
            <w:proofErr w:type="spellStart"/>
            <w:r w:rsidR="00E61BBE">
              <w:rPr>
                <w:rFonts w:cs="Arial"/>
                <w:sz w:val="20"/>
                <w:szCs w:val="20"/>
              </w:rPr>
              <w:t>zichbaar</w:t>
            </w:r>
            <w:proofErr w:type="spellEnd"/>
            <w:r w:rsidR="00E61BBE">
              <w:rPr>
                <w:rFonts w:cs="Arial"/>
                <w:sz w:val="20"/>
                <w:szCs w:val="20"/>
              </w:rPr>
              <w:t xml:space="preserve"> zijn. Bleek ook een belangrijke variabele vanuit </w:t>
            </w:r>
            <w:proofErr w:type="spellStart"/>
            <w:r w:rsidR="00E61BBE">
              <w:rPr>
                <w:rFonts w:cs="Arial"/>
                <w:sz w:val="20"/>
                <w:szCs w:val="20"/>
              </w:rPr>
              <w:t>syntethische</w:t>
            </w:r>
            <w:proofErr w:type="spellEnd"/>
            <w:r w:rsidR="00E61BBE">
              <w:rPr>
                <w:rFonts w:cs="Arial"/>
                <w:sz w:val="20"/>
                <w:szCs w:val="20"/>
              </w:rPr>
              <w:t xml:space="preserve"> data. </w:t>
            </w:r>
          </w:p>
        </w:tc>
      </w:tr>
      <w:tr w:rsidR="0075368C" w14:paraId="1189D639" w14:textId="77777777" w:rsidTr="00E61BBE">
        <w:tc>
          <w:tcPr>
            <w:tcW w:w="2972" w:type="dxa"/>
          </w:tcPr>
          <w:p w14:paraId="2F8303B1" w14:textId="7CD2B410" w:rsidR="0075368C" w:rsidRPr="00FA6869" w:rsidRDefault="00220BDC" w:rsidP="0075368C">
            <w:pPr>
              <w:pStyle w:val="BasistekstIKNL"/>
              <w:rPr>
                <w:rFonts w:cs="Arial"/>
                <w:sz w:val="20"/>
                <w:szCs w:val="20"/>
              </w:rPr>
            </w:pPr>
            <w:r>
              <w:rPr>
                <w:rFonts w:cs="Arial"/>
                <w:sz w:val="20"/>
                <w:szCs w:val="20"/>
              </w:rPr>
              <w:t>Geslacht</w:t>
            </w:r>
          </w:p>
        </w:tc>
        <w:tc>
          <w:tcPr>
            <w:tcW w:w="7366" w:type="dxa"/>
          </w:tcPr>
          <w:p w14:paraId="50316202" w14:textId="0DBF0268" w:rsidR="0075368C" w:rsidRPr="00FA6869" w:rsidRDefault="00A00043" w:rsidP="0075368C">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proofErr w:type="gramStart"/>
            <w:r w:rsidR="00E61BBE">
              <w:rPr>
                <w:rFonts w:cs="Arial"/>
                <w:sz w:val="20"/>
                <w:szCs w:val="20"/>
              </w:rPr>
              <w:t>Indien</w:t>
            </w:r>
            <w:proofErr w:type="gramEnd"/>
            <w:r w:rsidR="00E61BBE">
              <w:rPr>
                <w:rFonts w:cs="Arial"/>
                <w:sz w:val="20"/>
                <w:szCs w:val="20"/>
              </w:rPr>
              <w:t xml:space="preserve"> de commissie meegaat in het verzoek om alleen vrouwen kan deze variabele eruit. Anders graag erin. </w:t>
            </w:r>
          </w:p>
        </w:tc>
      </w:tr>
      <w:tr w:rsidR="00A00043" w14:paraId="7679632A" w14:textId="77777777" w:rsidTr="00E61BBE">
        <w:tc>
          <w:tcPr>
            <w:tcW w:w="2972" w:type="dxa"/>
          </w:tcPr>
          <w:p w14:paraId="42F81D20" w14:textId="316AE042" w:rsidR="00A00043" w:rsidRDefault="00A00043" w:rsidP="00A00043">
            <w:pPr>
              <w:pStyle w:val="BasistekstIKNL"/>
              <w:rPr>
                <w:rFonts w:cs="Arial"/>
                <w:sz w:val="20"/>
                <w:szCs w:val="20"/>
              </w:rPr>
            </w:pPr>
            <w:r>
              <w:rPr>
                <w:rFonts w:cs="Arial"/>
                <w:sz w:val="20"/>
                <w:szCs w:val="20"/>
              </w:rPr>
              <w:t>Rookstatus</w:t>
            </w:r>
          </w:p>
        </w:tc>
        <w:tc>
          <w:tcPr>
            <w:tcW w:w="7366" w:type="dxa"/>
          </w:tcPr>
          <w:p w14:paraId="43823D60" w14:textId="42CD663A" w:rsidR="00A00043" w:rsidRPr="00592BDF" w:rsidRDefault="00A00043" w:rsidP="00A00043">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proofErr w:type="spellStart"/>
            <w:r>
              <w:rPr>
                <w:rFonts w:cs="Arial"/>
                <w:sz w:val="20"/>
                <w:szCs w:val="20"/>
              </w:rPr>
              <w:t>Bekande</w:t>
            </w:r>
            <w:proofErr w:type="spellEnd"/>
            <w:r>
              <w:rPr>
                <w:rFonts w:cs="Arial"/>
                <w:sz w:val="20"/>
                <w:szCs w:val="20"/>
              </w:rPr>
              <w:t xml:space="preserve"> </w:t>
            </w:r>
            <w:proofErr w:type="spellStart"/>
            <w:r>
              <w:rPr>
                <w:rFonts w:cs="Arial"/>
                <w:sz w:val="20"/>
                <w:szCs w:val="20"/>
              </w:rPr>
              <w:t>confounder</w:t>
            </w:r>
            <w:proofErr w:type="spellEnd"/>
            <w:r>
              <w:rPr>
                <w:rFonts w:cs="Arial"/>
                <w:sz w:val="20"/>
                <w:szCs w:val="20"/>
              </w:rPr>
              <w:t xml:space="preserve">. </w:t>
            </w:r>
          </w:p>
        </w:tc>
      </w:tr>
      <w:tr w:rsidR="00A00043" w14:paraId="6F365845" w14:textId="77777777" w:rsidTr="00E61BBE">
        <w:tc>
          <w:tcPr>
            <w:tcW w:w="2972" w:type="dxa"/>
          </w:tcPr>
          <w:p w14:paraId="307B187B" w14:textId="5734746C" w:rsidR="00A00043" w:rsidRDefault="00A00043" w:rsidP="00A00043">
            <w:pPr>
              <w:pStyle w:val="BasistekstIKNL"/>
              <w:rPr>
                <w:rFonts w:cs="Arial"/>
                <w:sz w:val="20"/>
                <w:szCs w:val="20"/>
              </w:rPr>
            </w:pPr>
            <w:r>
              <w:rPr>
                <w:rFonts w:cs="Arial"/>
                <w:sz w:val="20"/>
                <w:szCs w:val="20"/>
              </w:rPr>
              <w:t>ASA Status</w:t>
            </w:r>
          </w:p>
        </w:tc>
        <w:tc>
          <w:tcPr>
            <w:tcW w:w="7366" w:type="dxa"/>
          </w:tcPr>
          <w:p w14:paraId="7D66E399" w14:textId="0E0719C5" w:rsidR="00A00043" w:rsidRDefault="00A00043" w:rsidP="00A00043">
            <w:pPr>
              <w:pStyle w:val="BasistekstIKNL"/>
              <w:rPr>
                <w:rFonts w:cs="Arial"/>
                <w:sz w:val="20"/>
                <w:szCs w:val="20"/>
              </w:rPr>
            </w:pPr>
            <w:r w:rsidRPr="00592BDF">
              <w:rPr>
                <w:rFonts w:cs="Arial"/>
                <w:sz w:val="20"/>
                <w:szCs w:val="20"/>
              </w:rPr>
              <w:t xml:space="preserve">Voor het maken van een </w:t>
            </w:r>
            <w:r w:rsidRPr="00E61BBE">
              <w:rPr>
                <w:rFonts w:cs="Arial"/>
                <w:sz w:val="20"/>
                <w:szCs w:val="20"/>
              </w:rPr>
              <w:t>patiënten</w:t>
            </w:r>
            <w:r>
              <w:rPr>
                <w:rFonts w:cs="Arial"/>
                <w:sz w:val="20"/>
                <w:szCs w:val="20"/>
              </w:rPr>
              <w:t xml:space="preserve"> profiel. </w:t>
            </w:r>
          </w:p>
        </w:tc>
      </w:tr>
      <w:tr w:rsidR="00A00043" w14:paraId="3FDA21A9" w14:textId="77777777" w:rsidTr="00E61BBE">
        <w:tc>
          <w:tcPr>
            <w:tcW w:w="2972" w:type="dxa"/>
          </w:tcPr>
          <w:p w14:paraId="067D1C89" w14:textId="0A1B8F3E" w:rsidR="00A00043" w:rsidRDefault="00A00043" w:rsidP="00A00043">
            <w:pPr>
              <w:pStyle w:val="BasistekstIKNL"/>
              <w:rPr>
                <w:rFonts w:cs="Arial"/>
                <w:sz w:val="20"/>
                <w:szCs w:val="20"/>
              </w:rPr>
            </w:pPr>
            <w:proofErr w:type="spellStart"/>
            <w:r>
              <w:rPr>
                <w:rFonts w:cs="Arial"/>
                <w:sz w:val="20"/>
                <w:szCs w:val="20"/>
              </w:rPr>
              <w:t>Comorbiditeit</w:t>
            </w:r>
            <w:proofErr w:type="spellEnd"/>
          </w:p>
        </w:tc>
        <w:tc>
          <w:tcPr>
            <w:tcW w:w="7366" w:type="dxa"/>
          </w:tcPr>
          <w:p w14:paraId="08BC6E24" w14:textId="0A005FD6" w:rsidR="00A00043" w:rsidRDefault="00A00043" w:rsidP="00A00043">
            <w:pPr>
              <w:pStyle w:val="BasistekstIKNL"/>
              <w:rPr>
                <w:rFonts w:cs="Arial"/>
                <w:sz w:val="20"/>
                <w:szCs w:val="20"/>
              </w:rPr>
            </w:pPr>
            <w:r w:rsidRPr="00B11B85">
              <w:rPr>
                <w:rFonts w:cs="Arial"/>
                <w:sz w:val="20"/>
                <w:szCs w:val="20"/>
              </w:rPr>
              <w:t xml:space="preserve">Voor het maken van een patiënten profiel. </w:t>
            </w:r>
          </w:p>
        </w:tc>
      </w:tr>
      <w:tr w:rsidR="00A00043" w14:paraId="16F549A8" w14:textId="77777777" w:rsidTr="00A00043">
        <w:trPr>
          <w:trHeight w:val="53"/>
        </w:trPr>
        <w:tc>
          <w:tcPr>
            <w:tcW w:w="2972" w:type="dxa"/>
          </w:tcPr>
          <w:p w14:paraId="57DFC989" w14:textId="27F0E578" w:rsidR="00A00043" w:rsidRDefault="00A00043" w:rsidP="00A00043">
            <w:pPr>
              <w:pStyle w:val="BasistekstIKNL"/>
              <w:rPr>
                <w:rFonts w:cs="Arial"/>
                <w:sz w:val="20"/>
                <w:szCs w:val="20"/>
              </w:rPr>
            </w:pPr>
            <w:r>
              <w:rPr>
                <w:rFonts w:cs="Arial"/>
                <w:sz w:val="20"/>
                <w:szCs w:val="20"/>
              </w:rPr>
              <w:t>Performance status</w:t>
            </w:r>
          </w:p>
        </w:tc>
        <w:tc>
          <w:tcPr>
            <w:tcW w:w="7366" w:type="dxa"/>
          </w:tcPr>
          <w:p w14:paraId="3F436137" w14:textId="209722EF" w:rsidR="00A00043" w:rsidRDefault="00A00043" w:rsidP="00A00043">
            <w:pPr>
              <w:pStyle w:val="BasistekstIKNL"/>
              <w:rPr>
                <w:rFonts w:cs="Arial"/>
                <w:sz w:val="20"/>
                <w:szCs w:val="20"/>
              </w:rPr>
            </w:pPr>
            <w:r w:rsidRPr="00B11B85">
              <w:rPr>
                <w:rFonts w:cs="Arial"/>
                <w:sz w:val="20"/>
                <w:szCs w:val="20"/>
              </w:rPr>
              <w:t xml:space="preserve">Voor het maken van een patiënten profiel. </w:t>
            </w:r>
          </w:p>
        </w:tc>
      </w:tr>
      <w:tr w:rsidR="00A00043" w14:paraId="6EC7C8DE" w14:textId="77777777" w:rsidTr="00E61BBE">
        <w:tc>
          <w:tcPr>
            <w:tcW w:w="2972" w:type="dxa"/>
          </w:tcPr>
          <w:p w14:paraId="5B90A13A" w14:textId="390F4E36" w:rsidR="00A00043" w:rsidRDefault="00A00043" w:rsidP="00A00043">
            <w:pPr>
              <w:pStyle w:val="BasistekstIKNL"/>
              <w:rPr>
                <w:rFonts w:cs="Arial"/>
                <w:sz w:val="20"/>
                <w:szCs w:val="20"/>
              </w:rPr>
            </w:pPr>
            <w:proofErr w:type="spellStart"/>
            <w:r>
              <w:rPr>
                <w:rFonts w:cs="Arial"/>
                <w:sz w:val="20"/>
                <w:szCs w:val="20"/>
              </w:rPr>
              <w:t>Menopauzale</w:t>
            </w:r>
            <w:proofErr w:type="spellEnd"/>
            <w:r>
              <w:rPr>
                <w:rFonts w:cs="Arial"/>
                <w:sz w:val="20"/>
                <w:szCs w:val="20"/>
              </w:rPr>
              <w:t xml:space="preserve"> status</w:t>
            </w:r>
          </w:p>
        </w:tc>
        <w:tc>
          <w:tcPr>
            <w:tcW w:w="7366" w:type="dxa"/>
          </w:tcPr>
          <w:p w14:paraId="56860702" w14:textId="387B7CFD" w:rsidR="00A00043" w:rsidRDefault="00A00043" w:rsidP="00A00043">
            <w:pPr>
              <w:pStyle w:val="BasistekstIKNL"/>
              <w:rPr>
                <w:rFonts w:cs="Arial"/>
                <w:sz w:val="20"/>
                <w:szCs w:val="20"/>
              </w:rPr>
            </w:pPr>
            <w:r w:rsidRPr="00B11B85">
              <w:rPr>
                <w:rFonts w:cs="Arial"/>
                <w:sz w:val="20"/>
                <w:szCs w:val="20"/>
              </w:rPr>
              <w:t xml:space="preserve">Voor het maken van een patiënten profiel. </w:t>
            </w:r>
          </w:p>
        </w:tc>
      </w:tr>
      <w:tr w:rsidR="007E1E35" w14:paraId="4C904B3B" w14:textId="77777777" w:rsidTr="00E61BBE">
        <w:tc>
          <w:tcPr>
            <w:tcW w:w="2972" w:type="dxa"/>
          </w:tcPr>
          <w:p w14:paraId="1FCC3B79" w14:textId="081CE9FA" w:rsidR="007E1E35" w:rsidRPr="00FA6869" w:rsidRDefault="00220BDC" w:rsidP="0075368C">
            <w:pPr>
              <w:pStyle w:val="BasistekstIKNL"/>
              <w:rPr>
                <w:sz w:val="20"/>
                <w:szCs w:val="20"/>
              </w:rPr>
            </w:pPr>
            <w:r>
              <w:rPr>
                <w:sz w:val="20"/>
                <w:szCs w:val="20"/>
              </w:rPr>
              <w:t>Screeningsrelatie</w:t>
            </w:r>
          </w:p>
        </w:tc>
        <w:tc>
          <w:tcPr>
            <w:tcW w:w="7366" w:type="dxa"/>
          </w:tcPr>
          <w:p w14:paraId="7912428E" w14:textId="0115B1C5" w:rsidR="007E1E35" w:rsidRPr="00FA6869" w:rsidRDefault="00220BDC" w:rsidP="0075368C">
            <w:pPr>
              <w:pStyle w:val="BasistekstIKNL"/>
              <w:rPr>
                <w:rFonts w:cs="Arial"/>
                <w:sz w:val="20"/>
                <w:szCs w:val="20"/>
              </w:rPr>
            </w:pPr>
            <w:r w:rsidRPr="00220BDC">
              <w:rPr>
                <w:rFonts w:cs="Arial"/>
                <w:sz w:val="20"/>
                <w:szCs w:val="20"/>
              </w:rPr>
              <w:t>Tumor gedetecteerd na verwijzing door bevolkingsonderzoek</w:t>
            </w:r>
            <w:r w:rsidR="00E61BBE">
              <w:rPr>
                <w:rFonts w:cs="Arial"/>
                <w:sz w:val="20"/>
                <w:szCs w:val="20"/>
              </w:rPr>
              <w:t>. Diagnostiek profiel.</w:t>
            </w:r>
          </w:p>
        </w:tc>
      </w:tr>
      <w:tr w:rsidR="00220BDC" w14:paraId="1200EA04" w14:textId="77777777" w:rsidTr="00E61BBE">
        <w:tc>
          <w:tcPr>
            <w:tcW w:w="2972" w:type="dxa"/>
          </w:tcPr>
          <w:p w14:paraId="036189EF" w14:textId="28265B23" w:rsidR="00220BDC" w:rsidRDefault="00220BDC" w:rsidP="00220BDC">
            <w:pPr>
              <w:pStyle w:val="BasistekstIKNL"/>
              <w:rPr>
                <w:rFonts w:cs="Arial"/>
                <w:sz w:val="20"/>
                <w:szCs w:val="20"/>
              </w:rPr>
            </w:pPr>
            <w:r w:rsidRPr="00220BDC">
              <w:rPr>
                <w:rFonts w:cs="Arial"/>
                <w:sz w:val="20"/>
                <w:szCs w:val="20"/>
              </w:rPr>
              <w:t>Reden voor diagnostiek</w:t>
            </w:r>
          </w:p>
        </w:tc>
        <w:tc>
          <w:tcPr>
            <w:tcW w:w="7366" w:type="dxa"/>
          </w:tcPr>
          <w:p w14:paraId="4FF55669" w14:textId="7F64EFCF" w:rsidR="00220BDC" w:rsidRPr="00220BDC" w:rsidRDefault="00A00043" w:rsidP="00220BDC">
            <w:pPr>
              <w:pStyle w:val="BasistekstIKNL"/>
              <w:rPr>
                <w:rFonts w:cs="Arial"/>
                <w:sz w:val="20"/>
                <w:szCs w:val="20"/>
              </w:rPr>
            </w:pPr>
            <w:r>
              <w:rPr>
                <w:rFonts w:cs="Arial"/>
                <w:sz w:val="20"/>
                <w:szCs w:val="20"/>
              </w:rPr>
              <w:t>Voor het maken van een d</w:t>
            </w:r>
            <w:r w:rsidR="00E61BBE">
              <w:rPr>
                <w:rFonts w:cs="Arial"/>
                <w:sz w:val="20"/>
                <w:szCs w:val="20"/>
              </w:rPr>
              <w:t xml:space="preserve">iagnostiek profiel. </w:t>
            </w:r>
          </w:p>
        </w:tc>
      </w:tr>
      <w:tr w:rsidR="00220BDC" w14:paraId="24B89E79" w14:textId="77777777" w:rsidTr="00E61BBE">
        <w:tc>
          <w:tcPr>
            <w:tcW w:w="2972" w:type="dxa"/>
          </w:tcPr>
          <w:p w14:paraId="65E52943" w14:textId="0ECAA901" w:rsidR="00220BDC" w:rsidRPr="00220BDC" w:rsidRDefault="00220BDC" w:rsidP="00220BDC">
            <w:pPr>
              <w:pStyle w:val="BasistekstIKNL"/>
              <w:rPr>
                <w:rFonts w:cs="Arial"/>
                <w:sz w:val="20"/>
                <w:szCs w:val="20"/>
              </w:rPr>
            </w:pPr>
            <w:r w:rsidRPr="00220BDC">
              <w:rPr>
                <w:rFonts w:cs="Arial"/>
                <w:sz w:val="20"/>
                <w:szCs w:val="20"/>
              </w:rPr>
              <w:t>Basis voor diagnose</w:t>
            </w:r>
          </w:p>
        </w:tc>
        <w:tc>
          <w:tcPr>
            <w:tcW w:w="7366" w:type="dxa"/>
          </w:tcPr>
          <w:p w14:paraId="236CEC79" w14:textId="4BBD7CC6" w:rsidR="00220BDC" w:rsidRPr="00220BDC" w:rsidRDefault="00A00043" w:rsidP="00220BDC">
            <w:pPr>
              <w:pStyle w:val="BasistekstIKNL"/>
              <w:rPr>
                <w:rFonts w:cs="Arial"/>
                <w:sz w:val="20"/>
                <w:szCs w:val="20"/>
              </w:rPr>
            </w:pPr>
            <w:r>
              <w:rPr>
                <w:rFonts w:cs="Arial"/>
                <w:sz w:val="20"/>
                <w:szCs w:val="20"/>
              </w:rPr>
              <w:t>Voor het maken van een diagnostiek profiel.</w:t>
            </w:r>
          </w:p>
        </w:tc>
      </w:tr>
      <w:tr w:rsidR="001D73BE" w14:paraId="75FCAA92" w14:textId="77777777" w:rsidTr="00E61BBE">
        <w:tc>
          <w:tcPr>
            <w:tcW w:w="2972" w:type="dxa"/>
          </w:tcPr>
          <w:p w14:paraId="5E3DB517" w14:textId="3BE511B9" w:rsidR="001D73BE" w:rsidRDefault="001D73BE" w:rsidP="00220BDC">
            <w:pPr>
              <w:pStyle w:val="BasistekstIKNL"/>
              <w:rPr>
                <w:rFonts w:cs="Arial"/>
                <w:sz w:val="20"/>
                <w:szCs w:val="20"/>
              </w:rPr>
            </w:pPr>
            <w:r>
              <w:rPr>
                <w:rFonts w:cs="Arial"/>
                <w:sz w:val="20"/>
                <w:szCs w:val="20"/>
              </w:rPr>
              <w:t>Topografie</w:t>
            </w:r>
          </w:p>
        </w:tc>
        <w:tc>
          <w:tcPr>
            <w:tcW w:w="7366" w:type="dxa"/>
          </w:tcPr>
          <w:p w14:paraId="00591EBB" w14:textId="280181B5" w:rsidR="001D73BE" w:rsidRDefault="00A00043" w:rsidP="00220BDC">
            <w:pPr>
              <w:pStyle w:val="BasistekstIKNL"/>
              <w:rPr>
                <w:rFonts w:cs="Arial"/>
                <w:sz w:val="20"/>
                <w:szCs w:val="20"/>
              </w:rPr>
            </w:pPr>
            <w:r>
              <w:rPr>
                <w:rFonts w:cs="Arial"/>
                <w:sz w:val="20"/>
                <w:szCs w:val="20"/>
              </w:rPr>
              <w:t>Voor het maken van een klinisch profiel.</w:t>
            </w:r>
          </w:p>
        </w:tc>
      </w:tr>
      <w:tr w:rsidR="001D73BE" w14:paraId="5D6F2AC6" w14:textId="77777777" w:rsidTr="00E61BBE">
        <w:tc>
          <w:tcPr>
            <w:tcW w:w="2972" w:type="dxa"/>
          </w:tcPr>
          <w:p w14:paraId="79803AE6" w14:textId="36CBE694" w:rsidR="001D73BE" w:rsidRDefault="001D73BE" w:rsidP="00220BDC">
            <w:pPr>
              <w:pStyle w:val="BasistekstIKNL"/>
              <w:rPr>
                <w:rFonts w:cs="Arial"/>
                <w:sz w:val="20"/>
                <w:szCs w:val="20"/>
              </w:rPr>
            </w:pPr>
            <w:r>
              <w:rPr>
                <w:rFonts w:cs="Arial"/>
                <w:sz w:val="20"/>
                <w:szCs w:val="20"/>
              </w:rPr>
              <w:t>Lateralisatie</w:t>
            </w:r>
          </w:p>
        </w:tc>
        <w:tc>
          <w:tcPr>
            <w:tcW w:w="7366" w:type="dxa"/>
          </w:tcPr>
          <w:p w14:paraId="476088DC" w14:textId="5B8A3B7F" w:rsidR="001D73BE" w:rsidRDefault="00A00043" w:rsidP="00220BDC">
            <w:pPr>
              <w:pStyle w:val="BasistekstIKNL"/>
              <w:rPr>
                <w:rFonts w:cs="Arial"/>
                <w:sz w:val="20"/>
                <w:szCs w:val="20"/>
              </w:rPr>
            </w:pPr>
            <w:r>
              <w:rPr>
                <w:rFonts w:cs="Arial"/>
                <w:sz w:val="20"/>
                <w:szCs w:val="20"/>
              </w:rPr>
              <w:t>Voor het maken van een klinisch profiel.</w:t>
            </w:r>
          </w:p>
        </w:tc>
      </w:tr>
      <w:tr w:rsidR="00220BDC" w14:paraId="0294C3DA" w14:textId="77777777" w:rsidTr="00E61BBE">
        <w:tc>
          <w:tcPr>
            <w:tcW w:w="2972" w:type="dxa"/>
          </w:tcPr>
          <w:p w14:paraId="1F1797BB" w14:textId="4A9E348D" w:rsidR="00220BDC" w:rsidRDefault="00220BDC" w:rsidP="00220BDC">
            <w:pPr>
              <w:pStyle w:val="BasistekstIKNL"/>
              <w:rPr>
                <w:sz w:val="20"/>
                <w:szCs w:val="20"/>
              </w:rPr>
            </w:pPr>
            <w:r>
              <w:rPr>
                <w:rFonts w:cs="Arial"/>
                <w:sz w:val="20"/>
                <w:szCs w:val="20"/>
              </w:rPr>
              <w:t>Tumorsoort</w:t>
            </w:r>
          </w:p>
        </w:tc>
        <w:tc>
          <w:tcPr>
            <w:tcW w:w="7366" w:type="dxa"/>
          </w:tcPr>
          <w:p w14:paraId="67249C80" w14:textId="569A17C5" w:rsidR="00220BDC" w:rsidRPr="00220BDC" w:rsidRDefault="00E61BBE" w:rsidP="00220BDC">
            <w:pPr>
              <w:pStyle w:val="BasistekstIKNL"/>
              <w:rPr>
                <w:rFonts w:cs="Arial"/>
                <w:sz w:val="20"/>
                <w:szCs w:val="20"/>
              </w:rPr>
            </w:pPr>
            <w:r>
              <w:rPr>
                <w:rFonts w:cs="Arial"/>
                <w:sz w:val="20"/>
                <w:szCs w:val="20"/>
              </w:rPr>
              <w:t xml:space="preserve">Voor het maken van een klinisch profiel. </w:t>
            </w:r>
          </w:p>
        </w:tc>
      </w:tr>
      <w:tr w:rsidR="00E61BBE" w14:paraId="1BCA2251" w14:textId="77777777" w:rsidTr="00E61BBE">
        <w:tc>
          <w:tcPr>
            <w:tcW w:w="2972" w:type="dxa"/>
          </w:tcPr>
          <w:p w14:paraId="28C4D35A" w14:textId="45199253" w:rsidR="00E61BBE" w:rsidRDefault="00E61BBE" w:rsidP="00E61BBE">
            <w:pPr>
              <w:pStyle w:val="BasistekstIKNL"/>
              <w:rPr>
                <w:rFonts w:cs="Arial"/>
                <w:sz w:val="20"/>
                <w:szCs w:val="20"/>
              </w:rPr>
            </w:pPr>
            <w:r>
              <w:rPr>
                <w:rFonts w:cs="Arial"/>
                <w:sz w:val="20"/>
                <w:szCs w:val="20"/>
              </w:rPr>
              <w:t>Gedrag</w:t>
            </w:r>
          </w:p>
        </w:tc>
        <w:tc>
          <w:tcPr>
            <w:tcW w:w="7366" w:type="dxa"/>
          </w:tcPr>
          <w:p w14:paraId="21ECFD9D" w14:textId="320D115D"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6938DAC7" w14:textId="77777777" w:rsidTr="00E61BBE">
        <w:tc>
          <w:tcPr>
            <w:tcW w:w="2972" w:type="dxa"/>
          </w:tcPr>
          <w:p w14:paraId="011241EB" w14:textId="010F636E" w:rsidR="00E61BBE" w:rsidRDefault="00E61BBE" w:rsidP="00E61BBE">
            <w:pPr>
              <w:pStyle w:val="BasistekstIKNL"/>
              <w:rPr>
                <w:rFonts w:cs="Arial"/>
                <w:sz w:val="20"/>
                <w:szCs w:val="20"/>
              </w:rPr>
            </w:pPr>
            <w:r>
              <w:rPr>
                <w:rFonts w:cs="Arial"/>
                <w:sz w:val="20"/>
                <w:szCs w:val="20"/>
              </w:rPr>
              <w:t xml:space="preserve">Morfologie </w:t>
            </w:r>
          </w:p>
        </w:tc>
        <w:tc>
          <w:tcPr>
            <w:tcW w:w="7366" w:type="dxa"/>
          </w:tcPr>
          <w:p w14:paraId="34778BBE" w14:textId="3A5FEAA3"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68B9E3B0" w14:textId="77777777" w:rsidTr="00E61BBE">
        <w:tc>
          <w:tcPr>
            <w:tcW w:w="2972" w:type="dxa"/>
          </w:tcPr>
          <w:p w14:paraId="7262AA46" w14:textId="3252EB6D" w:rsidR="00E61BBE" w:rsidRDefault="00E61BBE" w:rsidP="00E61BBE">
            <w:pPr>
              <w:pStyle w:val="BasistekstIKNL"/>
              <w:rPr>
                <w:sz w:val="20"/>
                <w:szCs w:val="20"/>
              </w:rPr>
            </w:pPr>
            <w:proofErr w:type="spellStart"/>
            <w:proofErr w:type="gramStart"/>
            <w:r>
              <w:rPr>
                <w:rFonts w:cs="Arial"/>
                <w:sz w:val="20"/>
                <w:szCs w:val="20"/>
              </w:rPr>
              <w:t>cTNM</w:t>
            </w:r>
            <w:proofErr w:type="spellEnd"/>
            <w:proofErr w:type="gramEnd"/>
          </w:p>
        </w:tc>
        <w:tc>
          <w:tcPr>
            <w:tcW w:w="7366" w:type="dxa"/>
          </w:tcPr>
          <w:p w14:paraId="4E2B2867" w14:textId="0CB93E7E"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562F7217" w14:textId="77777777" w:rsidTr="00E61BBE">
        <w:tc>
          <w:tcPr>
            <w:tcW w:w="2972" w:type="dxa"/>
          </w:tcPr>
          <w:p w14:paraId="4A04F3C5" w14:textId="321E8526" w:rsidR="00E61BBE" w:rsidRDefault="00E61BBE" w:rsidP="00E61BBE">
            <w:pPr>
              <w:pStyle w:val="BasistekstIKNL"/>
              <w:rPr>
                <w:sz w:val="20"/>
                <w:szCs w:val="20"/>
              </w:rPr>
            </w:pPr>
            <w:proofErr w:type="spellStart"/>
            <w:proofErr w:type="gramStart"/>
            <w:r>
              <w:rPr>
                <w:rFonts w:cs="Arial"/>
                <w:sz w:val="20"/>
                <w:szCs w:val="20"/>
              </w:rPr>
              <w:t>pTNM</w:t>
            </w:r>
            <w:proofErr w:type="spellEnd"/>
            <w:proofErr w:type="gramEnd"/>
          </w:p>
        </w:tc>
        <w:tc>
          <w:tcPr>
            <w:tcW w:w="7366" w:type="dxa"/>
          </w:tcPr>
          <w:p w14:paraId="3B08A85B" w14:textId="399F21FE"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E61BBE" w14:paraId="27902033" w14:textId="77777777" w:rsidTr="00E61BBE">
        <w:tc>
          <w:tcPr>
            <w:tcW w:w="2972" w:type="dxa"/>
          </w:tcPr>
          <w:p w14:paraId="3AADE159" w14:textId="57E6C065" w:rsidR="00E61BBE" w:rsidRDefault="00E61BBE" w:rsidP="00E61BBE">
            <w:pPr>
              <w:pStyle w:val="BasistekstIKNL"/>
              <w:rPr>
                <w:sz w:val="20"/>
                <w:szCs w:val="20"/>
              </w:rPr>
            </w:pPr>
            <w:r w:rsidRPr="00220BDC">
              <w:rPr>
                <w:rFonts w:cs="Arial"/>
                <w:sz w:val="20"/>
                <w:szCs w:val="20"/>
              </w:rPr>
              <w:t xml:space="preserve">Stadium (gebaseerd op </w:t>
            </w:r>
            <w:proofErr w:type="spellStart"/>
            <w:r w:rsidRPr="00220BDC">
              <w:rPr>
                <w:rFonts w:cs="Arial"/>
                <w:sz w:val="20"/>
                <w:szCs w:val="20"/>
              </w:rPr>
              <w:t>pTNM</w:t>
            </w:r>
            <w:proofErr w:type="spellEnd"/>
            <w:r w:rsidRPr="00220BDC">
              <w:rPr>
                <w:rFonts w:cs="Arial"/>
                <w:sz w:val="20"/>
                <w:szCs w:val="20"/>
              </w:rPr>
              <w:t xml:space="preserve"> en CTNM)</w:t>
            </w:r>
          </w:p>
        </w:tc>
        <w:tc>
          <w:tcPr>
            <w:tcW w:w="7366" w:type="dxa"/>
          </w:tcPr>
          <w:p w14:paraId="3BAAEE98" w14:textId="28E7EC49" w:rsidR="00E61BBE" w:rsidRPr="00220BDC" w:rsidRDefault="00E61BBE" w:rsidP="00E61BBE">
            <w:pPr>
              <w:pStyle w:val="BasistekstIKNL"/>
              <w:rPr>
                <w:rFonts w:cs="Arial"/>
                <w:sz w:val="20"/>
                <w:szCs w:val="20"/>
              </w:rPr>
            </w:pPr>
            <w:r>
              <w:rPr>
                <w:rFonts w:cs="Arial"/>
                <w:sz w:val="20"/>
                <w:szCs w:val="20"/>
              </w:rPr>
              <w:t>Voor het maken van een klinisch profiel.</w:t>
            </w:r>
          </w:p>
        </w:tc>
      </w:tr>
      <w:tr w:rsidR="00A00043" w14:paraId="2CC7A412" w14:textId="77777777" w:rsidTr="00E61BBE">
        <w:tc>
          <w:tcPr>
            <w:tcW w:w="2972" w:type="dxa"/>
          </w:tcPr>
          <w:p w14:paraId="7D32CF9F" w14:textId="6932ADF4" w:rsidR="00A00043" w:rsidRPr="00220BDC" w:rsidRDefault="00A00043" w:rsidP="00E61BBE">
            <w:pPr>
              <w:pStyle w:val="BasistekstIKNL"/>
              <w:rPr>
                <w:rFonts w:cs="Arial"/>
                <w:sz w:val="20"/>
                <w:szCs w:val="20"/>
              </w:rPr>
            </w:pPr>
            <w:proofErr w:type="spellStart"/>
            <w:r>
              <w:rPr>
                <w:rFonts w:cs="Arial"/>
                <w:sz w:val="20"/>
                <w:szCs w:val="20"/>
              </w:rPr>
              <w:t>Differentietaiegraad</w:t>
            </w:r>
            <w:proofErr w:type="spellEnd"/>
          </w:p>
        </w:tc>
        <w:tc>
          <w:tcPr>
            <w:tcW w:w="7366" w:type="dxa"/>
          </w:tcPr>
          <w:p w14:paraId="2153F416" w14:textId="76FDC3A0" w:rsidR="00A00043" w:rsidRDefault="00A00043" w:rsidP="00E61BBE">
            <w:pPr>
              <w:pStyle w:val="BasistekstIKNL"/>
              <w:rPr>
                <w:rFonts w:cs="Arial"/>
                <w:sz w:val="20"/>
                <w:szCs w:val="20"/>
              </w:rPr>
            </w:pPr>
            <w:r>
              <w:rPr>
                <w:rFonts w:cs="Arial"/>
                <w:sz w:val="20"/>
                <w:szCs w:val="20"/>
              </w:rPr>
              <w:t>Voor het maken van een klinisch profiel.</w:t>
            </w:r>
          </w:p>
        </w:tc>
      </w:tr>
      <w:tr w:rsidR="00E61BBE" w14:paraId="08F8D12F" w14:textId="77777777" w:rsidTr="00E61BBE">
        <w:tc>
          <w:tcPr>
            <w:tcW w:w="2972" w:type="dxa"/>
          </w:tcPr>
          <w:p w14:paraId="6FEC06F8" w14:textId="50FD3440" w:rsidR="00E61BBE" w:rsidRPr="009E68A4" w:rsidRDefault="00E61BBE" w:rsidP="00E61BBE">
            <w:pPr>
              <w:pStyle w:val="BasistekstIKNL"/>
              <w:rPr>
                <w:rFonts w:cs="Arial"/>
                <w:sz w:val="20"/>
                <w:szCs w:val="20"/>
              </w:rPr>
            </w:pPr>
            <w:r>
              <w:rPr>
                <w:rFonts w:cs="Arial"/>
                <w:sz w:val="20"/>
                <w:szCs w:val="20"/>
              </w:rPr>
              <w:t>Alle behandelingen (chirurgie, chemo, radio, dissecties, hormonale therapie etc.)</w:t>
            </w:r>
          </w:p>
        </w:tc>
        <w:tc>
          <w:tcPr>
            <w:tcW w:w="7366" w:type="dxa"/>
          </w:tcPr>
          <w:p w14:paraId="4CD4561F" w14:textId="7869B511" w:rsidR="00E61BBE" w:rsidRPr="00032D6D" w:rsidRDefault="00E61BBE" w:rsidP="00E61BBE">
            <w:pPr>
              <w:pStyle w:val="BasistekstIKNL"/>
              <w:rPr>
                <w:rFonts w:cs="Arial"/>
                <w:sz w:val="20"/>
                <w:szCs w:val="20"/>
              </w:rPr>
            </w:pPr>
            <w:r>
              <w:rPr>
                <w:rFonts w:cs="Arial"/>
                <w:sz w:val="20"/>
                <w:szCs w:val="20"/>
              </w:rPr>
              <w:t>Voor het maken van een behandel profiel.</w:t>
            </w:r>
            <w:r w:rsidR="00A00043">
              <w:rPr>
                <w:rFonts w:cs="Arial"/>
                <w:sz w:val="20"/>
                <w:szCs w:val="20"/>
              </w:rPr>
              <w:t xml:space="preserve"> Omdat complicaties van invloed kunnen zijn op het hersteltraject, maar ook kunnen leiden tot overlijden tijdens of vlak na de operatie zijn ook deze variabelen wenselijk om mee te nemen. </w:t>
            </w:r>
          </w:p>
        </w:tc>
      </w:tr>
      <w:tr w:rsidR="00E61BBE" w14:paraId="03879545" w14:textId="77777777" w:rsidTr="00E61BBE">
        <w:tc>
          <w:tcPr>
            <w:tcW w:w="2972" w:type="dxa"/>
          </w:tcPr>
          <w:p w14:paraId="20ED80F5" w14:textId="6888C897" w:rsidR="00E61BBE" w:rsidRDefault="00E61BBE" w:rsidP="00E61BBE">
            <w:pPr>
              <w:pStyle w:val="BasistekstIKNL"/>
              <w:rPr>
                <w:rFonts w:cs="Arial"/>
                <w:sz w:val="20"/>
                <w:szCs w:val="20"/>
              </w:rPr>
            </w:pPr>
            <w:r>
              <w:rPr>
                <w:rFonts w:cs="Arial"/>
                <w:sz w:val="20"/>
                <w:szCs w:val="20"/>
              </w:rPr>
              <w:t xml:space="preserve">Aantal positieve lymfeklieren </w:t>
            </w:r>
          </w:p>
        </w:tc>
        <w:tc>
          <w:tcPr>
            <w:tcW w:w="7366" w:type="dxa"/>
          </w:tcPr>
          <w:p w14:paraId="5278E8CB" w14:textId="21AA627E" w:rsidR="00E61BBE" w:rsidRPr="00032D6D" w:rsidRDefault="00E61BBE" w:rsidP="00E61BBE">
            <w:pPr>
              <w:pStyle w:val="BasistekstIKNL"/>
              <w:rPr>
                <w:rFonts w:cs="Arial"/>
                <w:sz w:val="20"/>
                <w:szCs w:val="20"/>
              </w:rPr>
            </w:pPr>
            <w:r>
              <w:rPr>
                <w:rFonts w:cs="Arial"/>
                <w:sz w:val="20"/>
                <w:szCs w:val="20"/>
              </w:rPr>
              <w:t xml:space="preserve">Voor het maken van een behandel profiel. Op basis van synthetische data als belangrijk aangewezen voor overleving </w:t>
            </w:r>
          </w:p>
        </w:tc>
      </w:tr>
      <w:tr w:rsidR="00E61BBE" w14:paraId="6B1842DC" w14:textId="77777777" w:rsidTr="00E61BBE">
        <w:tc>
          <w:tcPr>
            <w:tcW w:w="2972" w:type="dxa"/>
          </w:tcPr>
          <w:p w14:paraId="444D7CD3" w14:textId="264C7D7E" w:rsidR="00E61BBE" w:rsidRPr="00220BDC" w:rsidRDefault="00E61BBE" w:rsidP="00E61BBE">
            <w:pPr>
              <w:pStyle w:val="BasistekstIKNL"/>
              <w:rPr>
                <w:rFonts w:cs="Arial"/>
                <w:sz w:val="20"/>
                <w:szCs w:val="20"/>
              </w:rPr>
            </w:pPr>
            <w:proofErr w:type="spellStart"/>
            <w:r>
              <w:rPr>
                <w:rFonts w:cs="Arial"/>
                <w:sz w:val="20"/>
                <w:szCs w:val="20"/>
              </w:rPr>
              <w:lastRenderedPageBreak/>
              <w:t>Vitstat</w:t>
            </w:r>
            <w:proofErr w:type="spellEnd"/>
            <w:r>
              <w:rPr>
                <w:rFonts w:cs="Arial"/>
                <w:sz w:val="20"/>
                <w:szCs w:val="20"/>
              </w:rPr>
              <w:t xml:space="preserve"> (in </w:t>
            </w:r>
            <w:proofErr w:type="spellStart"/>
            <w:r>
              <w:rPr>
                <w:rFonts w:cs="Arial"/>
                <w:sz w:val="20"/>
                <w:szCs w:val="20"/>
              </w:rPr>
              <w:t>levn</w:t>
            </w:r>
            <w:proofErr w:type="spellEnd"/>
            <w:r>
              <w:rPr>
                <w:rFonts w:cs="Arial"/>
                <w:sz w:val="20"/>
                <w:szCs w:val="20"/>
              </w:rPr>
              <w:t xml:space="preserve"> of overleden)</w:t>
            </w:r>
          </w:p>
        </w:tc>
        <w:tc>
          <w:tcPr>
            <w:tcW w:w="7366" w:type="dxa"/>
          </w:tcPr>
          <w:p w14:paraId="6BBA749B" w14:textId="5590456C" w:rsidR="00E61BBE" w:rsidRPr="00032D6D" w:rsidRDefault="00E61BBE" w:rsidP="00E61BBE">
            <w:pPr>
              <w:pStyle w:val="BasistekstIKNL"/>
              <w:rPr>
                <w:rFonts w:cs="Arial"/>
                <w:sz w:val="20"/>
                <w:szCs w:val="20"/>
              </w:rPr>
            </w:pPr>
            <w:r>
              <w:rPr>
                <w:rFonts w:cs="Arial"/>
                <w:sz w:val="20"/>
                <w:szCs w:val="20"/>
              </w:rPr>
              <w:t xml:space="preserve">Overlevingsanalyse. </w:t>
            </w:r>
          </w:p>
        </w:tc>
      </w:tr>
      <w:tr w:rsidR="00E61BBE" w14:paraId="641E2096" w14:textId="77777777" w:rsidTr="00E61BBE">
        <w:tc>
          <w:tcPr>
            <w:tcW w:w="2972" w:type="dxa"/>
          </w:tcPr>
          <w:p w14:paraId="3C7BED0B" w14:textId="441DD920" w:rsidR="00E61BBE" w:rsidRDefault="00E61BBE" w:rsidP="00E61BBE">
            <w:pPr>
              <w:pStyle w:val="BasistekstIKNL"/>
              <w:rPr>
                <w:rFonts w:cs="Arial"/>
                <w:sz w:val="20"/>
                <w:szCs w:val="20"/>
              </w:rPr>
            </w:pPr>
            <w:proofErr w:type="spellStart"/>
            <w:r>
              <w:rPr>
                <w:rFonts w:cs="Arial"/>
                <w:sz w:val="20"/>
                <w:szCs w:val="20"/>
              </w:rPr>
              <w:t>Vitfup</w:t>
            </w:r>
            <w:proofErr w:type="spellEnd"/>
          </w:p>
        </w:tc>
        <w:tc>
          <w:tcPr>
            <w:tcW w:w="7366" w:type="dxa"/>
          </w:tcPr>
          <w:p w14:paraId="794195D6" w14:textId="0CAF1042" w:rsidR="00E61BBE" w:rsidRPr="00032D6D" w:rsidRDefault="00E61BBE" w:rsidP="00E61BBE">
            <w:pPr>
              <w:pStyle w:val="BasistekstIKNL"/>
              <w:rPr>
                <w:rFonts w:cs="Arial"/>
                <w:sz w:val="20"/>
                <w:szCs w:val="20"/>
              </w:rPr>
            </w:pPr>
            <w:r>
              <w:rPr>
                <w:rFonts w:cs="Arial"/>
                <w:sz w:val="20"/>
                <w:szCs w:val="20"/>
              </w:rPr>
              <w:t xml:space="preserve">Overlevingsanalyse. </w:t>
            </w:r>
          </w:p>
        </w:tc>
      </w:tr>
      <w:tr w:rsidR="00E61BBE" w14:paraId="1C67C9F9" w14:textId="77777777" w:rsidTr="00E61BBE">
        <w:tc>
          <w:tcPr>
            <w:tcW w:w="2972" w:type="dxa"/>
          </w:tcPr>
          <w:p w14:paraId="58121147" w14:textId="6F269D8A" w:rsidR="00E61BBE" w:rsidRPr="00220BDC" w:rsidRDefault="00E61BBE" w:rsidP="00E61BBE">
            <w:pPr>
              <w:pStyle w:val="BasistekstIKNL"/>
              <w:rPr>
                <w:rFonts w:cs="Arial"/>
                <w:sz w:val="20"/>
                <w:szCs w:val="20"/>
              </w:rPr>
            </w:pPr>
            <w:r w:rsidRPr="00220BDC">
              <w:rPr>
                <w:rFonts w:cs="Arial"/>
                <w:sz w:val="20"/>
                <w:szCs w:val="20"/>
              </w:rPr>
              <w:t xml:space="preserve">Doorlooptijden (tijd tussen incidentie en behandeling(en), tijd tussen behandelingen) </w:t>
            </w:r>
          </w:p>
        </w:tc>
        <w:tc>
          <w:tcPr>
            <w:tcW w:w="7366" w:type="dxa"/>
          </w:tcPr>
          <w:p w14:paraId="482DB439" w14:textId="3CA1E62E" w:rsidR="00E61BBE" w:rsidRPr="00032D6D" w:rsidRDefault="00E61BBE" w:rsidP="00E61BBE">
            <w:pPr>
              <w:pStyle w:val="BasistekstIKNL"/>
              <w:rPr>
                <w:rFonts w:cs="Arial"/>
                <w:sz w:val="20"/>
                <w:szCs w:val="20"/>
              </w:rPr>
            </w:pPr>
            <w:r>
              <w:rPr>
                <w:rFonts w:cs="Arial"/>
                <w:sz w:val="20"/>
                <w:szCs w:val="20"/>
              </w:rPr>
              <w:t xml:space="preserve">Dit zijn de intervallen tussen diagnose en behandeling of tussen behandelingen die al standaard wordt aangeleverd. Vanuit de data moeten we een behandeltraject kunnen optekenen voor elke </w:t>
            </w:r>
            <w:proofErr w:type="spellStart"/>
            <w:r>
              <w:rPr>
                <w:rFonts w:cs="Arial"/>
                <w:sz w:val="20"/>
                <w:szCs w:val="20"/>
              </w:rPr>
              <w:t>patient</w:t>
            </w:r>
            <w:proofErr w:type="spellEnd"/>
            <w:r>
              <w:rPr>
                <w:rFonts w:cs="Arial"/>
                <w:sz w:val="20"/>
                <w:szCs w:val="20"/>
              </w:rPr>
              <w:t xml:space="preserve"> waarbij we kunnen zien wat iemand gekregen heeft en wanneer sinds diagnose. </w:t>
            </w:r>
          </w:p>
        </w:tc>
      </w:tr>
    </w:tbl>
    <w:p w14:paraId="0B3C6D1F" w14:textId="77777777" w:rsidR="003918DB" w:rsidRDefault="003918DB" w:rsidP="00DF0391">
      <w:pPr>
        <w:pStyle w:val="BasistekstIKNL"/>
        <w:rPr>
          <w:rFonts w:cs="Arial"/>
          <w:sz w:val="20"/>
          <w:szCs w:val="20"/>
        </w:rPr>
      </w:pPr>
    </w:p>
    <w:p w14:paraId="51CBDBF4" w14:textId="40D13D32" w:rsidR="00341D88" w:rsidRPr="00F52940" w:rsidRDefault="00341D88" w:rsidP="00DF0391">
      <w:pPr>
        <w:pStyle w:val="BasistekstIKNL"/>
        <w:rPr>
          <w:rFonts w:cs="Arial"/>
          <w:sz w:val="20"/>
          <w:szCs w:val="20"/>
        </w:rPr>
      </w:pPr>
    </w:p>
    <w:sectPr w:rsidR="00341D88" w:rsidRPr="00F52940" w:rsidSect="00A27576">
      <w:headerReference w:type="default" r:id="rId13"/>
      <w:footerReference w:type="default" r:id="rId14"/>
      <w:pgSz w:w="11906" w:h="16838" w:code="9"/>
      <w:pgMar w:top="1304" w:right="707" w:bottom="284" w:left="85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B9E97" w14:textId="77777777" w:rsidR="007C1E09" w:rsidRPr="00206899" w:rsidRDefault="007C1E09" w:rsidP="00206899">
      <w:pPr>
        <w:pStyle w:val="Footer"/>
      </w:pPr>
    </w:p>
  </w:endnote>
  <w:endnote w:type="continuationSeparator" w:id="0">
    <w:p w14:paraId="3FEF302F" w14:textId="77777777" w:rsidR="007C1E09" w:rsidRPr="00206899" w:rsidRDefault="007C1E09" w:rsidP="00206899">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A703A" w14:textId="170D3C44" w:rsidR="00755807" w:rsidRDefault="006E65EE">
    <w:pPr>
      <w:pStyle w:val="Footer"/>
    </w:pPr>
    <w:r>
      <w:t>Wetenschappelijke toetsing</w:t>
    </w:r>
    <w:r w:rsidR="00755807">
      <w:t xml:space="preserve"> beoordelingsformulier versie </w:t>
    </w:r>
    <w:r>
      <w:t>1</w:t>
    </w:r>
    <w:r w:rsidR="00755807">
      <w:t>.</w:t>
    </w:r>
    <w:r>
      <w:t>0</w:t>
    </w:r>
    <w:r w:rsidR="00755807">
      <w:t xml:space="preserve">, </w:t>
    </w:r>
    <w:r>
      <w:t>april</w:t>
    </w:r>
    <w:r w:rsidR="00755807">
      <w:t xml:space="preserve"> 20</w:t>
    </w:r>
    <w:r w:rsidR="00F26181">
      <w:t>2</w:t>
    </w:r>
    <w:r>
      <w:t>2</w:t>
    </w:r>
  </w:p>
  <w:p w14:paraId="0562CB0E" w14:textId="77777777" w:rsidR="00755807" w:rsidRDefault="0075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13C99" w14:textId="77777777" w:rsidR="007C1E09" w:rsidRPr="00206899" w:rsidRDefault="007C1E09" w:rsidP="00206899">
      <w:pPr>
        <w:pStyle w:val="Footer"/>
      </w:pPr>
    </w:p>
  </w:footnote>
  <w:footnote w:type="continuationSeparator" w:id="0">
    <w:p w14:paraId="671E7858" w14:textId="77777777" w:rsidR="007C1E09" w:rsidRPr="00206899" w:rsidRDefault="007C1E09" w:rsidP="00206899">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F6C9" w14:textId="5EA99FB7" w:rsidR="00571874" w:rsidRPr="007C79CB" w:rsidRDefault="00571874" w:rsidP="00A27576">
    <w:pPr>
      <w:pStyle w:val="Header"/>
      <w:rPr>
        <w:sz w:val="32"/>
      </w:rPr>
    </w:pPr>
    <w:r w:rsidRPr="007C79CB">
      <w:rPr>
        <w:sz w:val="32"/>
      </w:rPr>
      <w:t xml:space="preserve">Beoordelingsformulier </w:t>
    </w:r>
  </w:p>
  <w:p w14:paraId="14CAA7CF" w14:textId="77777777" w:rsidR="00571874" w:rsidRPr="007C79CB" w:rsidRDefault="00571874">
    <w:pPr>
      <w:pStyle w:val="Header"/>
      <w:rPr>
        <w:sz w:val="32"/>
      </w:rPr>
    </w:pPr>
    <w:r w:rsidRPr="007C79CB">
      <w:rPr>
        <w:sz w:val="32"/>
      </w:rPr>
      <w:t>NKR-gegevensaanvragen</w:t>
    </w:r>
  </w:p>
  <w:p w14:paraId="4B99056E" w14:textId="77777777" w:rsidR="00571874" w:rsidRDefault="00571874">
    <w:pPr>
      <w:pStyle w:val="Header"/>
    </w:pPr>
  </w:p>
  <w:p w14:paraId="1299C43A" w14:textId="77777777" w:rsidR="00571874" w:rsidRDefault="00571874" w:rsidP="00A912CA">
    <w:pPr>
      <w:pStyle w:val="BasistekstIKNL"/>
    </w:pPr>
  </w:p>
  <w:p w14:paraId="4DDBEF00" w14:textId="77777777" w:rsidR="00571874" w:rsidRPr="00A912CA" w:rsidRDefault="00571874" w:rsidP="00A912CA">
    <w:pPr>
      <w:pStyle w:val="BasistekstIKN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0FB8"/>
    <w:multiLevelType w:val="hybridMultilevel"/>
    <w:tmpl w:val="63424C3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BE7480"/>
    <w:multiLevelType w:val="hybridMultilevel"/>
    <w:tmpl w:val="35F216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2F0071"/>
    <w:multiLevelType w:val="multilevel"/>
    <w:tmpl w:val="05E44D34"/>
    <w:lvl w:ilvl="0">
      <w:start w:val="1"/>
      <w:numFmt w:val="lowerLetter"/>
      <w:lvlText w:val="%1"/>
      <w:lvlJc w:val="right"/>
      <w:pPr>
        <w:tabs>
          <w:tab w:val="num" w:pos="0"/>
        </w:tabs>
        <w:ind w:left="0" w:hanging="113"/>
      </w:pPr>
      <w:rPr>
        <w:rFonts w:hint="default"/>
      </w:rPr>
    </w:lvl>
    <w:lvl w:ilvl="1">
      <w:start w:val="1"/>
      <w:numFmt w:val="lowerLetter"/>
      <w:pStyle w:val="Opsommingletter2eniveauIKNL"/>
      <w:lvlText w:val="%2"/>
      <w:lvlJc w:val="left"/>
      <w:pPr>
        <w:tabs>
          <w:tab w:val="num" w:pos="340"/>
        </w:tabs>
        <w:ind w:left="340" w:hanging="340"/>
      </w:pPr>
      <w:rPr>
        <w:rFonts w:hint="default"/>
      </w:rPr>
    </w:lvl>
    <w:lvl w:ilvl="2">
      <w:start w:val="1"/>
      <w:numFmt w:val="lowerLetter"/>
      <w:pStyle w:val="Opsommingletter3eniveauIKNL"/>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3" w15:restartNumberingAfterBreak="0">
    <w:nsid w:val="27133398"/>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9C523A7"/>
    <w:multiLevelType w:val="hybridMultilevel"/>
    <w:tmpl w:val="2EAAB472"/>
    <w:lvl w:ilvl="0" w:tplc="E5C8CEDA">
      <w:start w:val="1"/>
      <w:numFmt w:val="decimal"/>
      <w:pStyle w:val="NummerIKNL"/>
      <w:lvlText w:val="%1"/>
      <w:lvlJc w:val="left"/>
      <w:pPr>
        <w:tabs>
          <w:tab w:val="num" w:pos="170"/>
        </w:tabs>
        <w:ind w:left="170" w:hanging="17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2A1D5C26"/>
    <w:multiLevelType w:val="hybridMultilevel"/>
    <w:tmpl w:val="BB7285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2D00DF5"/>
    <w:multiLevelType w:val="multilevel"/>
    <w:tmpl w:val="6FD0DFB6"/>
    <w:styleLink w:val="LijstopsommingletterIKNL"/>
    <w:lvl w:ilvl="0">
      <w:start w:val="1"/>
      <w:numFmt w:val="lowerLetter"/>
      <w:lvlText w:val="%1"/>
      <w:lvlJc w:val="left"/>
      <w:pPr>
        <w:tabs>
          <w:tab w:val="num" w:pos="170"/>
        </w:tabs>
        <w:ind w:left="170" w:hanging="170"/>
      </w:pPr>
      <w:rPr>
        <w:rFonts w:hint="default"/>
      </w:rPr>
    </w:lvl>
    <w:lvl w:ilvl="1">
      <w:start w:val="1"/>
      <w:numFmt w:val="lowerLetter"/>
      <w:lvlText w:val="%2"/>
      <w:lvlJc w:val="left"/>
      <w:pPr>
        <w:tabs>
          <w:tab w:val="num" w:pos="510"/>
        </w:tabs>
        <w:ind w:left="510" w:hanging="340"/>
      </w:pPr>
      <w:rPr>
        <w:rFonts w:hint="default"/>
      </w:rPr>
    </w:lvl>
    <w:lvl w:ilvl="2">
      <w:start w:val="1"/>
      <w:numFmt w:val="lowerLetter"/>
      <w:lvlText w:val="%3"/>
      <w:lvlJc w:val="left"/>
      <w:pPr>
        <w:tabs>
          <w:tab w:val="num" w:pos="851"/>
        </w:tabs>
        <w:ind w:left="851" w:hanging="341"/>
      </w:pPr>
      <w:rPr>
        <w:rFonts w:hint="default"/>
      </w:rPr>
    </w:lvl>
    <w:lvl w:ilvl="3">
      <w:start w:val="1"/>
      <w:numFmt w:val="lowerLetter"/>
      <w:lvlText w:val="%4"/>
      <w:lvlJc w:val="left"/>
      <w:pPr>
        <w:tabs>
          <w:tab w:val="num" w:pos="1191"/>
        </w:tabs>
        <w:ind w:left="1191" w:hanging="340"/>
      </w:pPr>
      <w:rPr>
        <w:rFonts w:hint="default"/>
      </w:rPr>
    </w:lvl>
    <w:lvl w:ilvl="4">
      <w:start w:val="1"/>
      <w:numFmt w:val="lowerLetter"/>
      <w:lvlText w:val="%5"/>
      <w:lvlJc w:val="left"/>
      <w:pPr>
        <w:tabs>
          <w:tab w:val="num" w:pos="1531"/>
        </w:tabs>
        <w:ind w:left="1531" w:hanging="340"/>
      </w:pPr>
      <w:rPr>
        <w:rFonts w:hint="default"/>
      </w:rPr>
    </w:lvl>
    <w:lvl w:ilvl="5">
      <w:start w:val="1"/>
      <w:numFmt w:val="lowerLetter"/>
      <w:lvlText w:val="%6"/>
      <w:lvlJc w:val="left"/>
      <w:pPr>
        <w:tabs>
          <w:tab w:val="num" w:pos="1871"/>
        </w:tabs>
        <w:ind w:left="1871" w:hanging="340"/>
      </w:pPr>
      <w:rPr>
        <w:rFonts w:hint="default"/>
      </w:rPr>
    </w:lvl>
    <w:lvl w:ilvl="6">
      <w:start w:val="1"/>
      <w:numFmt w:val="lowerLetter"/>
      <w:lvlText w:val="%7"/>
      <w:lvlJc w:val="left"/>
      <w:pPr>
        <w:tabs>
          <w:tab w:val="num" w:pos="2211"/>
        </w:tabs>
        <w:ind w:left="2211" w:hanging="340"/>
      </w:pPr>
      <w:rPr>
        <w:rFonts w:hint="default"/>
      </w:rPr>
    </w:lvl>
    <w:lvl w:ilvl="7">
      <w:start w:val="1"/>
      <w:numFmt w:val="lowerLetter"/>
      <w:lvlText w:val="%8"/>
      <w:lvlJc w:val="left"/>
      <w:pPr>
        <w:tabs>
          <w:tab w:val="num" w:pos="2552"/>
        </w:tabs>
        <w:ind w:left="2552" w:hanging="341"/>
      </w:pPr>
      <w:rPr>
        <w:rFonts w:hint="default"/>
      </w:rPr>
    </w:lvl>
    <w:lvl w:ilvl="8">
      <w:start w:val="1"/>
      <w:numFmt w:val="lowerLetter"/>
      <w:lvlText w:val="%9"/>
      <w:lvlJc w:val="left"/>
      <w:pPr>
        <w:tabs>
          <w:tab w:val="num" w:pos="2892"/>
        </w:tabs>
        <w:ind w:left="2892" w:hanging="340"/>
      </w:pPr>
      <w:rPr>
        <w:rFonts w:hint="default"/>
      </w:rPr>
    </w:lvl>
  </w:abstractNum>
  <w:abstractNum w:abstractNumId="7" w15:restartNumberingAfterBreak="0">
    <w:nsid w:val="3843328D"/>
    <w:multiLevelType w:val="multilevel"/>
    <w:tmpl w:val="F2509C8E"/>
    <w:styleLink w:val="LijstopsommingtekenIKNL"/>
    <w:lvl w:ilvl="0">
      <w:start w:val="1"/>
      <w:numFmt w:val="bullet"/>
      <w:pStyle w:val="Opsommingteken1eniveauIKNL"/>
      <w:lvlText w:val="•"/>
      <w:lvlJc w:val="left"/>
      <w:pPr>
        <w:tabs>
          <w:tab w:val="num" w:pos="0"/>
        </w:tabs>
        <w:ind w:left="0" w:hanging="170"/>
      </w:pPr>
      <w:rPr>
        <w:rFonts w:ascii="Arial" w:hAnsi="Arial" w:hint="default"/>
      </w:rPr>
    </w:lvl>
    <w:lvl w:ilvl="1">
      <w:start w:val="1"/>
      <w:numFmt w:val="bullet"/>
      <w:pStyle w:val="Opsommingteken2eniveauIKNL"/>
      <w:lvlText w:val="–"/>
      <w:lvlJc w:val="left"/>
      <w:pPr>
        <w:tabs>
          <w:tab w:val="num" w:pos="340"/>
        </w:tabs>
        <w:ind w:left="340" w:hanging="340"/>
      </w:pPr>
      <w:rPr>
        <w:rFonts w:ascii="Times New Roman" w:hAnsi="Times New Roman" w:cs="Times New Roman" w:hint="default"/>
      </w:rPr>
    </w:lvl>
    <w:lvl w:ilvl="2">
      <w:start w:val="1"/>
      <w:numFmt w:val="bullet"/>
      <w:pStyle w:val="Opsommingteken3eniveauIKNL"/>
      <w:lvlText w:val="–"/>
      <w:lvlJc w:val="left"/>
      <w:pPr>
        <w:tabs>
          <w:tab w:val="num" w:pos="680"/>
        </w:tabs>
        <w:ind w:left="680" w:hanging="340"/>
      </w:pPr>
      <w:rPr>
        <w:rFonts w:ascii="Times New Roman" w:hAnsi="Times New Roman" w:cs="Times New Roman" w:hint="default"/>
      </w:rPr>
    </w:lvl>
    <w:lvl w:ilvl="3">
      <w:start w:val="1"/>
      <w:numFmt w:val="bullet"/>
      <w:lvlText w:val="–"/>
      <w:lvlJc w:val="left"/>
      <w:pPr>
        <w:tabs>
          <w:tab w:val="num" w:pos="1021"/>
        </w:tabs>
        <w:ind w:left="1021" w:hanging="341"/>
      </w:pPr>
      <w:rPr>
        <w:rFonts w:ascii="Times New Roman" w:hAnsi="Times New Roman" w:cs="Times New Roman" w:hint="default"/>
      </w:rPr>
    </w:lvl>
    <w:lvl w:ilvl="4">
      <w:start w:val="1"/>
      <w:numFmt w:val="bullet"/>
      <w:lvlText w:val="–"/>
      <w:lvlJc w:val="left"/>
      <w:pPr>
        <w:tabs>
          <w:tab w:val="num" w:pos="1361"/>
        </w:tabs>
        <w:ind w:left="1361" w:hanging="340"/>
      </w:pPr>
      <w:rPr>
        <w:rFonts w:ascii="Times New Roman" w:hAnsi="Times New Roman" w:cs="Times New Roman" w:hint="default"/>
      </w:rPr>
    </w:lvl>
    <w:lvl w:ilvl="5">
      <w:start w:val="1"/>
      <w:numFmt w:val="bullet"/>
      <w:lvlText w:val="–"/>
      <w:lvlJc w:val="left"/>
      <w:pPr>
        <w:tabs>
          <w:tab w:val="num" w:pos="1701"/>
        </w:tabs>
        <w:ind w:left="1701" w:hanging="340"/>
      </w:pPr>
      <w:rPr>
        <w:rFonts w:ascii="Times New Roman" w:hAnsi="Times New Roman" w:cs="Times New Roman" w:hint="default"/>
      </w:rPr>
    </w:lvl>
    <w:lvl w:ilvl="6">
      <w:start w:val="1"/>
      <w:numFmt w:val="bullet"/>
      <w:lvlText w:val="–"/>
      <w:lvlJc w:val="left"/>
      <w:pPr>
        <w:tabs>
          <w:tab w:val="num" w:pos="2041"/>
        </w:tabs>
        <w:ind w:left="2041" w:hanging="340"/>
      </w:pPr>
      <w:rPr>
        <w:rFonts w:ascii="Times New Roman" w:hAnsi="Times New Roman" w:cs="Times New Roman" w:hint="default"/>
      </w:rPr>
    </w:lvl>
    <w:lvl w:ilvl="7">
      <w:start w:val="1"/>
      <w:numFmt w:val="bullet"/>
      <w:lvlText w:val="–"/>
      <w:lvlJc w:val="left"/>
      <w:pPr>
        <w:tabs>
          <w:tab w:val="num" w:pos="2381"/>
        </w:tabs>
        <w:ind w:left="2381" w:hanging="340"/>
      </w:pPr>
      <w:rPr>
        <w:rFonts w:ascii="Times New Roman" w:hAnsi="Times New Roman" w:cs="Times New Roman" w:hint="default"/>
      </w:rPr>
    </w:lvl>
    <w:lvl w:ilvl="8">
      <w:start w:val="1"/>
      <w:numFmt w:val="bullet"/>
      <w:lvlText w:val="–"/>
      <w:lvlJc w:val="left"/>
      <w:pPr>
        <w:tabs>
          <w:tab w:val="num" w:pos="2722"/>
        </w:tabs>
        <w:ind w:left="2722" w:hanging="341"/>
      </w:pPr>
      <w:rPr>
        <w:rFonts w:ascii="Maiandra GD" w:hAnsi="Maiandra GD" w:hint="default"/>
      </w:rPr>
    </w:lvl>
  </w:abstractNum>
  <w:abstractNum w:abstractNumId="8" w15:restartNumberingAfterBreak="0">
    <w:nsid w:val="42946EFE"/>
    <w:multiLevelType w:val="multilevel"/>
    <w:tmpl w:val="04130023"/>
    <w:styleLink w:val="ArticleSection"/>
    <w:lvl w:ilvl="0">
      <w:start w:val="1"/>
      <w:numFmt w:val="upperRoman"/>
      <w:lvlText w:val="Artikel %1."/>
      <w:lvlJc w:val="left"/>
      <w:pPr>
        <w:tabs>
          <w:tab w:val="num" w:pos="108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6514B4C"/>
    <w:multiLevelType w:val="multilevel"/>
    <w:tmpl w:val="60EE1D50"/>
    <w:styleLink w:val="LijstopsommingnummerIKNL"/>
    <w:lvl w:ilvl="0">
      <w:start w:val="1"/>
      <w:numFmt w:val="decimal"/>
      <w:pStyle w:val="Opsommingnummer1eniveauIKNL"/>
      <w:lvlText w:val="%1"/>
      <w:lvlJc w:val="right"/>
      <w:pPr>
        <w:tabs>
          <w:tab w:val="num" w:pos="0"/>
        </w:tabs>
        <w:ind w:left="0" w:hanging="113"/>
      </w:pPr>
      <w:rPr>
        <w:rFonts w:hint="default"/>
      </w:rPr>
    </w:lvl>
    <w:lvl w:ilvl="1">
      <w:start w:val="1"/>
      <w:numFmt w:val="decimal"/>
      <w:pStyle w:val="Opsommingnummer2eniveauIKNL"/>
      <w:lvlText w:val="%2"/>
      <w:lvlJc w:val="left"/>
      <w:pPr>
        <w:tabs>
          <w:tab w:val="num" w:pos="340"/>
        </w:tabs>
        <w:ind w:left="340" w:hanging="340"/>
      </w:pPr>
      <w:rPr>
        <w:rFonts w:hint="default"/>
      </w:rPr>
    </w:lvl>
    <w:lvl w:ilvl="2">
      <w:start w:val="1"/>
      <w:numFmt w:val="decimal"/>
      <w:pStyle w:val="Opsommingnummer3eniveauIKNL"/>
      <w:lvlText w:val="%3"/>
      <w:lvlJc w:val="left"/>
      <w:pPr>
        <w:tabs>
          <w:tab w:val="num" w:pos="680"/>
        </w:tabs>
        <w:ind w:left="680" w:hanging="340"/>
      </w:pPr>
      <w:rPr>
        <w:rFonts w:hint="default"/>
      </w:rPr>
    </w:lvl>
    <w:lvl w:ilvl="3">
      <w:start w:val="1"/>
      <w:numFmt w:val="decimal"/>
      <w:lvlText w:val="%4"/>
      <w:lvlJc w:val="left"/>
      <w:pPr>
        <w:tabs>
          <w:tab w:val="num" w:pos="1021"/>
        </w:tabs>
        <w:ind w:left="1021" w:hanging="341"/>
      </w:pPr>
      <w:rPr>
        <w:rFonts w:hint="default"/>
      </w:rPr>
    </w:lvl>
    <w:lvl w:ilvl="4">
      <w:start w:val="1"/>
      <w:numFmt w:val="decimal"/>
      <w:lvlText w:val="%5"/>
      <w:lvlJc w:val="left"/>
      <w:pPr>
        <w:tabs>
          <w:tab w:val="num" w:pos="1361"/>
        </w:tabs>
        <w:ind w:left="1361" w:hanging="340"/>
      </w:pPr>
      <w:rPr>
        <w:rFonts w:hint="default"/>
      </w:rPr>
    </w:lvl>
    <w:lvl w:ilvl="5">
      <w:start w:val="1"/>
      <w:numFmt w:val="decimal"/>
      <w:lvlText w:val="%6"/>
      <w:lvlJc w:val="left"/>
      <w:pPr>
        <w:tabs>
          <w:tab w:val="num" w:pos="1701"/>
        </w:tabs>
        <w:ind w:left="1701" w:hanging="340"/>
      </w:pPr>
      <w:rPr>
        <w:rFonts w:hint="default"/>
      </w:rPr>
    </w:lvl>
    <w:lvl w:ilvl="6">
      <w:start w:val="1"/>
      <w:numFmt w:val="decimal"/>
      <w:lvlText w:val="%7"/>
      <w:lvlJc w:val="left"/>
      <w:pPr>
        <w:tabs>
          <w:tab w:val="num" w:pos="2041"/>
        </w:tabs>
        <w:ind w:left="2041" w:hanging="340"/>
      </w:pPr>
      <w:rPr>
        <w:rFonts w:hint="default"/>
      </w:rPr>
    </w:lvl>
    <w:lvl w:ilvl="7">
      <w:start w:val="1"/>
      <w:numFmt w:val="decimal"/>
      <w:lvlText w:val="%8"/>
      <w:lvlJc w:val="left"/>
      <w:pPr>
        <w:tabs>
          <w:tab w:val="num" w:pos="2381"/>
        </w:tabs>
        <w:ind w:left="2381" w:hanging="340"/>
      </w:pPr>
      <w:rPr>
        <w:rFonts w:hint="default"/>
      </w:rPr>
    </w:lvl>
    <w:lvl w:ilvl="8">
      <w:start w:val="1"/>
      <w:numFmt w:val="decimal"/>
      <w:lvlText w:val="%9"/>
      <w:lvlJc w:val="left"/>
      <w:pPr>
        <w:tabs>
          <w:tab w:val="num" w:pos="2722"/>
        </w:tabs>
        <w:ind w:left="2722" w:hanging="341"/>
      </w:pPr>
      <w:rPr>
        <w:rFonts w:hint="default"/>
      </w:rPr>
    </w:lvl>
  </w:abstractNum>
  <w:abstractNum w:abstractNumId="10" w15:restartNumberingAfterBreak="0">
    <w:nsid w:val="490B7668"/>
    <w:multiLevelType w:val="multilevel"/>
    <w:tmpl w:val="434E9CBE"/>
    <w:lvl w:ilvl="0">
      <w:start w:val="1"/>
      <w:numFmt w:val="decimal"/>
      <w:pStyle w:val="Heading1"/>
      <w:lvlText w:val="%1"/>
      <w:lvlJc w:val="right"/>
      <w:pPr>
        <w:tabs>
          <w:tab w:val="num" w:pos="0"/>
        </w:tabs>
        <w:ind w:left="0" w:hanging="113"/>
      </w:pPr>
      <w:rPr>
        <w:rFonts w:hint="default"/>
      </w:rPr>
    </w:lvl>
    <w:lvl w:ilvl="1">
      <w:start w:val="1"/>
      <w:numFmt w:val="decimal"/>
      <w:pStyle w:val="Heading2"/>
      <w:lvlText w:val="%1.%2"/>
      <w:lvlJc w:val="right"/>
      <w:pPr>
        <w:tabs>
          <w:tab w:val="num" w:pos="0"/>
        </w:tabs>
        <w:ind w:left="0" w:hanging="113"/>
      </w:pPr>
      <w:rPr>
        <w:rFonts w:hint="default"/>
      </w:rPr>
    </w:lvl>
    <w:lvl w:ilvl="2">
      <w:start w:val="1"/>
      <w:numFmt w:val="decimal"/>
      <w:pStyle w:val="Heading3"/>
      <w:lvlText w:val="%1.%2.%3"/>
      <w:lvlJc w:val="right"/>
      <w:pPr>
        <w:tabs>
          <w:tab w:val="num" w:pos="0"/>
        </w:tabs>
        <w:ind w:left="0" w:hanging="113"/>
      </w:pPr>
      <w:rPr>
        <w:rFonts w:hint="default"/>
      </w:rPr>
    </w:lvl>
    <w:lvl w:ilvl="3">
      <w:start w:val="1"/>
      <w:numFmt w:val="decimal"/>
      <w:lvlRestart w:val="0"/>
      <w:pStyle w:val="Heading4"/>
      <w:lvlText w:val="B%4"/>
      <w:lvlJc w:val="right"/>
      <w:pPr>
        <w:tabs>
          <w:tab w:val="num" w:pos="0"/>
        </w:tabs>
        <w:ind w:left="0" w:hanging="17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77C70DB"/>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FA20F2D"/>
    <w:multiLevelType w:val="multilevel"/>
    <w:tmpl w:val="DE70F96C"/>
    <w:lvl w:ilvl="0">
      <w:start w:val="1"/>
      <w:numFmt w:val="lowerLetter"/>
      <w:pStyle w:val="Opsommingletter1eniveauIKNL"/>
      <w:lvlText w:val="%1"/>
      <w:lvlJc w:val="right"/>
      <w:pPr>
        <w:tabs>
          <w:tab w:val="num" w:pos="0"/>
        </w:tabs>
        <w:ind w:left="0" w:hanging="113"/>
      </w:pPr>
      <w:rPr>
        <w:rFonts w:hint="default"/>
      </w:rPr>
    </w:lvl>
    <w:lvl w:ilvl="1">
      <w:start w:val="1"/>
      <w:numFmt w:val="lowerLetter"/>
      <w:lvlText w:val="%2"/>
      <w:lvlJc w:val="left"/>
      <w:pPr>
        <w:tabs>
          <w:tab w:val="num" w:pos="340"/>
        </w:tabs>
        <w:ind w:left="340" w:hanging="340"/>
      </w:pPr>
      <w:rPr>
        <w:rFonts w:hint="default"/>
      </w:rPr>
    </w:lvl>
    <w:lvl w:ilvl="2">
      <w:start w:val="1"/>
      <w:numFmt w:val="lowerLetter"/>
      <w:lvlText w:val="%3"/>
      <w:lvlJc w:val="left"/>
      <w:pPr>
        <w:tabs>
          <w:tab w:val="num" w:pos="680"/>
        </w:tabs>
        <w:ind w:left="680" w:hanging="340"/>
      </w:pPr>
      <w:rPr>
        <w:rFonts w:hint="default"/>
      </w:rPr>
    </w:lvl>
    <w:lvl w:ilvl="3">
      <w:start w:val="1"/>
      <w:numFmt w:val="lowerLetter"/>
      <w:lvlText w:val="%4"/>
      <w:lvlJc w:val="left"/>
      <w:pPr>
        <w:tabs>
          <w:tab w:val="num" w:pos="1021"/>
        </w:tabs>
        <w:ind w:left="1021" w:hanging="341"/>
      </w:pPr>
      <w:rPr>
        <w:rFonts w:hint="default"/>
      </w:rPr>
    </w:lvl>
    <w:lvl w:ilvl="4">
      <w:start w:val="1"/>
      <w:numFmt w:val="lowerLetter"/>
      <w:lvlText w:val="%5"/>
      <w:lvlJc w:val="left"/>
      <w:pPr>
        <w:tabs>
          <w:tab w:val="num" w:pos="1361"/>
        </w:tabs>
        <w:ind w:left="1361" w:hanging="340"/>
      </w:pPr>
      <w:rPr>
        <w:rFonts w:hint="default"/>
      </w:rPr>
    </w:lvl>
    <w:lvl w:ilvl="5">
      <w:start w:val="1"/>
      <w:numFmt w:val="lowerLetter"/>
      <w:lvlText w:val="%6"/>
      <w:lvlJc w:val="left"/>
      <w:pPr>
        <w:tabs>
          <w:tab w:val="num" w:pos="1701"/>
        </w:tabs>
        <w:ind w:left="1701" w:hanging="340"/>
      </w:pPr>
      <w:rPr>
        <w:rFonts w:hint="default"/>
      </w:rPr>
    </w:lvl>
    <w:lvl w:ilvl="6">
      <w:start w:val="1"/>
      <w:numFmt w:val="lowerLetter"/>
      <w:lvlText w:val="%7"/>
      <w:lvlJc w:val="left"/>
      <w:pPr>
        <w:tabs>
          <w:tab w:val="num" w:pos="2041"/>
        </w:tabs>
        <w:ind w:left="2041" w:hanging="340"/>
      </w:pPr>
      <w:rPr>
        <w:rFonts w:hint="default"/>
      </w:rPr>
    </w:lvl>
    <w:lvl w:ilvl="7">
      <w:start w:val="1"/>
      <w:numFmt w:val="lowerLetter"/>
      <w:lvlText w:val="%8"/>
      <w:lvlJc w:val="left"/>
      <w:pPr>
        <w:tabs>
          <w:tab w:val="num" w:pos="2381"/>
        </w:tabs>
        <w:ind w:left="2381" w:hanging="340"/>
      </w:pPr>
      <w:rPr>
        <w:rFonts w:hint="default"/>
      </w:rPr>
    </w:lvl>
    <w:lvl w:ilvl="8">
      <w:start w:val="1"/>
      <w:numFmt w:val="lowerLetter"/>
      <w:lvlText w:val="%9"/>
      <w:lvlJc w:val="left"/>
      <w:pPr>
        <w:tabs>
          <w:tab w:val="num" w:pos="2722"/>
        </w:tabs>
        <w:ind w:left="2722" w:hanging="341"/>
      </w:pPr>
      <w:rPr>
        <w:rFonts w:hint="default"/>
      </w:rPr>
    </w:lvl>
  </w:abstractNum>
  <w:abstractNum w:abstractNumId="13" w15:restartNumberingAfterBreak="0">
    <w:nsid w:val="767D6B80"/>
    <w:multiLevelType w:val="hybridMultilevel"/>
    <w:tmpl w:val="9B26A4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1664814">
    <w:abstractNumId w:val="10"/>
  </w:num>
  <w:num w:numId="2" w16cid:durableId="1960841545">
    <w:abstractNumId w:val="9"/>
  </w:num>
  <w:num w:numId="3" w16cid:durableId="1189875975">
    <w:abstractNumId w:val="11"/>
  </w:num>
  <w:num w:numId="4" w16cid:durableId="964695538">
    <w:abstractNumId w:val="3"/>
  </w:num>
  <w:num w:numId="5" w16cid:durableId="1190684698">
    <w:abstractNumId w:val="8"/>
  </w:num>
  <w:num w:numId="6" w16cid:durableId="1202867395">
    <w:abstractNumId w:val="7"/>
  </w:num>
  <w:num w:numId="7" w16cid:durableId="259220151">
    <w:abstractNumId w:val="4"/>
  </w:num>
  <w:num w:numId="8" w16cid:durableId="1820684017">
    <w:abstractNumId w:val="6"/>
  </w:num>
  <w:num w:numId="9" w16cid:durableId="943029311">
    <w:abstractNumId w:val="12"/>
  </w:num>
  <w:num w:numId="10" w16cid:durableId="1823962478">
    <w:abstractNumId w:val="2"/>
  </w:num>
  <w:num w:numId="11" w16cid:durableId="1214468459">
    <w:abstractNumId w:val="9"/>
  </w:num>
  <w:num w:numId="12" w16cid:durableId="1993829104">
    <w:abstractNumId w:val="7"/>
  </w:num>
  <w:num w:numId="13" w16cid:durableId="171801611">
    <w:abstractNumId w:val="0"/>
  </w:num>
  <w:num w:numId="14" w16cid:durableId="799149795">
    <w:abstractNumId w:val="5"/>
  </w:num>
  <w:num w:numId="15" w16cid:durableId="1196891515">
    <w:abstractNumId w:val="1"/>
  </w:num>
  <w:num w:numId="16" w16cid:durableId="122526204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hideSpellingErrors/>
  <w:hideGrammaticalErrors/>
  <w:activeWritingStyle w:appName="MSWord" w:lang="nl-NL" w:vendorID="1" w:dllVersion="512" w:checkStyle="1"/>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CA"/>
    <w:rsid w:val="00012F28"/>
    <w:rsid w:val="00014852"/>
    <w:rsid w:val="0002589A"/>
    <w:rsid w:val="00032D6D"/>
    <w:rsid w:val="00040508"/>
    <w:rsid w:val="00041ACF"/>
    <w:rsid w:val="000423D1"/>
    <w:rsid w:val="0005430B"/>
    <w:rsid w:val="00060551"/>
    <w:rsid w:val="00063006"/>
    <w:rsid w:val="000647FA"/>
    <w:rsid w:val="00067A28"/>
    <w:rsid w:val="000717F7"/>
    <w:rsid w:val="00083438"/>
    <w:rsid w:val="000873E5"/>
    <w:rsid w:val="00092E3D"/>
    <w:rsid w:val="00095D8C"/>
    <w:rsid w:val="000A3584"/>
    <w:rsid w:val="000A5618"/>
    <w:rsid w:val="000B0D35"/>
    <w:rsid w:val="000B5523"/>
    <w:rsid w:val="000B6E06"/>
    <w:rsid w:val="000D09C0"/>
    <w:rsid w:val="000D4CE4"/>
    <w:rsid w:val="000D6913"/>
    <w:rsid w:val="000D6AB7"/>
    <w:rsid w:val="000E348B"/>
    <w:rsid w:val="000E6E43"/>
    <w:rsid w:val="000E7B1A"/>
    <w:rsid w:val="000F1ECD"/>
    <w:rsid w:val="000F76E2"/>
    <w:rsid w:val="001031E4"/>
    <w:rsid w:val="00106601"/>
    <w:rsid w:val="00107093"/>
    <w:rsid w:val="00112507"/>
    <w:rsid w:val="001151FB"/>
    <w:rsid w:val="001207FC"/>
    <w:rsid w:val="00122DED"/>
    <w:rsid w:val="00123EB6"/>
    <w:rsid w:val="001270C5"/>
    <w:rsid w:val="00131328"/>
    <w:rsid w:val="001328B2"/>
    <w:rsid w:val="00133AED"/>
    <w:rsid w:val="0013487A"/>
    <w:rsid w:val="00137FA6"/>
    <w:rsid w:val="00151297"/>
    <w:rsid w:val="00155063"/>
    <w:rsid w:val="001638AD"/>
    <w:rsid w:val="00171E0F"/>
    <w:rsid w:val="00173E40"/>
    <w:rsid w:val="001769B8"/>
    <w:rsid w:val="001826F3"/>
    <w:rsid w:val="001845A2"/>
    <w:rsid w:val="00186ABA"/>
    <w:rsid w:val="001A4FCA"/>
    <w:rsid w:val="001B0C50"/>
    <w:rsid w:val="001B1B37"/>
    <w:rsid w:val="001B4550"/>
    <w:rsid w:val="001B4B3D"/>
    <w:rsid w:val="001C0269"/>
    <w:rsid w:val="001D2A06"/>
    <w:rsid w:val="001D4063"/>
    <w:rsid w:val="001D5453"/>
    <w:rsid w:val="001D73BE"/>
    <w:rsid w:val="001E060F"/>
    <w:rsid w:val="001E3495"/>
    <w:rsid w:val="001E4AFC"/>
    <w:rsid w:val="001F5B22"/>
    <w:rsid w:val="001F5B4F"/>
    <w:rsid w:val="0020607F"/>
    <w:rsid w:val="00206899"/>
    <w:rsid w:val="00206FF5"/>
    <w:rsid w:val="00220BDC"/>
    <w:rsid w:val="00224C9A"/>
    <w:rsid w:val="0022669E"/>
    <w:rsid w:val="00226776"/>
    <w:rsid w:val="0022723F"/>
    <w:rsid w:val="00236DE9"/>
    <w:rsid w:val="0024192F"/>
    <w:rsid w:val="002466CE"/>
    <w:rsid w:val="00250505"/>
    <w:rsid w:val="00250B57"/>
    <w:rsid w:val="002524E4"/>
    <w:rsid w:val="002530E8"/>
    <w:rsid w:val="002717D7"/>
    <w:rsid w:val="00276907"/>
    <w:rsid w:val="00276C9A"/>
    <w:rsid w:val="0027719B"/>
    <w:rsid w:val="002807CF"/>
    <w:rsid w:val="00282805"/>
    <w:rsid w:val="00283874"/>
    <w:rsid w:val="002841F2"/>
    <w:rsid w:val="00287C55"/>
    <w:rsid w:val="002A541C"/>
    <w:rsid w:val="002A613F"/>
    <w:rsid w:val="002B216A"/>
    <w:rsid w:val="002B2429"/>
    <w:rsid w:val="002C0BD1"/>
    <w:rsid w:val="002C33B4"/>
    <w:rsid w:val="002C4D28"/>
    <w:rsid w:val="002C7CD3"/>
    <w:rsid w:val="002D1955"/>
    <w:rsid w:val="002D3BCD"/>
    <w:rsid w:val="002D5E56"/>
    <w:rsid w:val="002E2560"/>
    <w:rsid w:val="002E359D"/>
    <w:rsid w:val="00312357"/>
    <w:rsid w:val="0031277D"/>
    <w:rsid w:val="00313252"/>
    <w:rsid w:val="003145B5"/>
    <w:rsid w:val="00320CD5"/>
    <w:rsid w:val="003218E8"/>
    <w:rsid w:val="00321DA8"/>
    <w:rsid w:val="00323DC5"/>
    <w:rsid w:val="00331795"/>
    <w:rsid w:val="00333DC9"/>
    <w:rsid w:val="00335067"/>
    <w:rsid w:val="003361A6"/>
    <w:rsid w:val="00336222"/>
    <w:rsid w:val="00340862"/>
    <w:rsid w:val="00341D88"/>
    <w:rsid w:val="00344681"/>
    <w:rsid w:val="00346F49"/>
    <w:rsid w:val="00354525"/>
    <w:rsid w:val="00365327"/>
    <w:rsid w:val="003719B1"/>
    <w:rsid w:val="0037211F"/>
    <w:rsid w:val="00377612"/>
    <w:rsid w:val="0038420B"/>
    <w:rsid w:val="003865BE"/>
    <w:rsid w:val="003917B3"/>
    <w:rsid w:val="003918DB"/>
    <w:rsid w:val="0039277B"/>
    <w:rsid w:val="00392A90"/>
    <w:rsid w:val="00395641"/>
    <w:rsid w:val="003A0D1E"/>
    <w:rsid w:val="003A28DF"/>
    <w:rsid w:val="003A6FBC"/>
    <w:rsid w:val="003B28DA"/>
    <w:rsid w:val="003B4485"/>
    <w:rsid w:val="003B543A"/>
    <w:rsid w:val="003B7064"/>
    <w:rsid w:val="003C2342"/>
    <w:rsid w:val="003C2548"/>
    <w:rsid w:val="003C4ACB"/>
    <w:rsid w:val="003D7A5A"/>
    <w:rsid w:val="003E0F61"/>
    <w:rsid w:val="003E227F"/>
    <w:rsid w:val="003E37E5"/>
    <w:rsid w:val="003E4F45"/>
    <w:rsid w:val="003E5EFA"/>
    <w:rsid w:val="003F0F08"/>
    <w:rsid w:val="003F27B2"/>
    <w:rsid w:val="003F4B45"/>
    <w:rsid w:val="003F7985"/>
    <w:rsid w:val="00401BD3"/>
    <w:rsid w:val="00407884"/>
    <w:rsid w:val="00407A05"/>
    <w:rsid w:val="00413C2D"/>
    <w:rsid w:val="004152B7"/>
    <w:rsid w:val="004201DF"/>
    <w:rsid w:val="00420E5B"/>
    <w:rsid w:val="00423B88"/>
    <w:rsid w:val="004312D6"/>
    <w:rsid w:val="0043420F"/>
    <w:rsid w:val="00440723"/>
    <w:rsid w:val="00441837"/>
    <w:rsid w:val="004440C5"/>
    <w:rsid w:val="00446D58"/>
    <w:rsid w:val="0045013E"/>
    <w:rsid w:val="00451FDB"/>
    <w:rsid w:val="004534C1"/>
    <w:rsid w:val="004564A6"/>
    <w:rsid w:val="004711FA"/>
    <w:rsid w:val="00475DE9"/>
    <w:rsid w:val="00482150"/>
    <w:rsid w:val="00482E91"/>
    <w:rsid w:val="0048412A"/>
    <w:rsid w:val="004913F8"/>
    <w:rsid w:val="00492E58"/>
    <w:rsid w:val="0049652B"/>
    <w:rsid w:val="004A2A53"/>
    <w:rsid w:val="004A43F1"/>
    <w:rsid w:val="004C66DB"/>
    <w:rsid w:val="004E7B5D"/>
    <w:rsid w:val="004F050F"/>
    <w:rsid w:val="004F1D18"/>
    <w:rsid w:val="004F6D80"/>
    <w:rsid w:val="00511688"/>
    <w:rsid w:val="005125DF"/>
    <w:rsid w:val="00513518"/>
    <w:rsid w:val="00543115"/>
    <w:rsid w:val="005431FE"/>
    <w:rsid w:val="00544B9A"/>
    <w:rsid w:val="005463BE"/>
    <w:rsid w:val="00550716"/>
    <w:rsid w:val="0055193B"/>
    <w:rsid w:val="005560AF"/>
    <w:rsid w:val="00561E91"/>
    <w:rsid w:val="0056512E"/>
    <w:rsid w:val="0056520D"/>
    <w:rsid w:val="00567370"/>
    <w:rsid w:val="00571874"/>
    <w:rsid w:val="00571E36"/>
    <w:rsid w:val="00575FFC"/>
    <w:rsid w:val="00576C88"/>
    <w:rsid w:val="005772A9"/>
    <w:rsid w:val="00582676"/>
    <w:rsid w:val="005829B5"/>
    <w:rsid w:val="00582B13"/>
    <w:rsid w:val="00587733"/>
    <w:rsid w:val="0059738A"/>
    <w:rsid w:val="005A7104"/>
    <w:rsid w:val="005B4230"/>
    <w:rsid w:val="005B5BEC"/>
    <w:rsid w:val="005C142A"/>
    <w:rsid w:val="005C4B48"/>
    <w:rsid w:val="005C7110"/>
    <w:rsid w:val="005D42EF"/>
    <w:rsid w:val="005D6E87"/>
    <w:rsid w:val="005E505A"/>
    <w:rsid w:val="005E5069"/>
    <w:rsid w:val="005F3ED6"/>
    <w:rsid w:val="005F4C80"/>
    <w:rsid w:val="00602FDB"/>
    <w:rsid w:val="006103B6"/>
    <w:rsid w:val="00611B2C"/>
    <w:rsid w:val="00612C22"/>
    <w:rsid w:val="00613841"/>
    <w:rsid w:val="00613D92"/>
    <w:rsid w:val="00622313"/>
    <w:rsid w:val="00622FDF"/>
    <w:rsid w:val="00625BEE"/>
    <w:rsid w:val="006264A6"/>
    <w:rsid w:val="006301D1"/>
    <w:rsid w:val="006307AE"/>
    <w:rsid w:val="006401BE"/>
    <w:rsid w:val="00647C4A"/>
    <w:rsid w:val="006504E6"/>
    <w:rsid w:val="00653392"/>
    <w:rsid w:val="00657A65"/>
    <w:rsid w:val="00657C9E"/>
    <w:rsid w:val="00672BE4"/>
    <w:rsid w:val="00673F93"/>
    <w:rsid w:val="00675ACD"/>
    <w:rsid w:val="00676301"/>
    <w:rsid w:val="00681711"/>
    <w:rsid w:val="00690CED"/>
    <w:rsid w:val="0069762F"/>
    <w:rsid w:val="006977BB"/>
    <w:rsid w:val="00697968"/>
    <w:rsid w:val="006A1F22"/>
    <w:rsid w:val="006A5CD9"/>
    <w:rsid w:val="006A5F4C"/>
    <w:rsid w:val="006A6366"/>
    <w:rsid w:val="006A792B"/>
    <w:rsid w:val="006B5C51"/>
    <w:rsid w:val="006C7E5F"/>
    <w:rsid w:val="006E0AD1"/>
    <w:rsid w:val="006E0E19"/>
    <w:rsid w:val="006E2B34"/>
    <w:rsid w:val="006E58A5"/>
    <w:rsid w:val="006E65EE"/>
    <w:rsid w:val="006F133B"/>
    <w:rsid w:val="006F1643"/>
    <w:rsid w:val="006F5A71"/>
    <w:rsid w:val="006F72E4"/>
    <w:rsid w:val="007006DF"/>
    <w:rsid w:val="0071386B"/>
    <w:rsid w:val="007159A9"/>
    <w:rsid w:val="0072633F"/>
    <w:rsid w:val="00731FEC"/>
    <w:rsid w:val="0073297A"/>
    <w:rsid w:val="007335BA"/>
    <w:rsid w:val="0073417B"/>
    <w:rsid w:val="00740392"/>
    <w:rsid w:val="0074393E"/>
    <w:rsid w:val="00751CE6"/>
    <w:rsid w:val="0075368C"/>
    <w:rsid w:val="00755807"/>
    <w:rsid w:val="007579D5"/>
    <w:rsid w:val="00760433"/>
    <w:rsid w:val="007743C6"/>
    <w:rsid w:val="00776491"/>
    <w:rsid w:val="00781B9D"/>
    <w:rsid w:val="00783B3A"/>
    <w:rsid w:val="00794D56"/>
    <w:rsid w:val="00796DD2"/>
    <w:rsid w:val="007A003A"/>
    <w:rsid w:val="007B352F"/>
    <w:rsid w:val="007C1133"/>
    <w:rsid w:val="007C1E09"/>
    <w:rsid w:val="007C6A56"/>
    <w:rsid w:val="007C79CB"/>
    <w:rsid w:val="007E1E35"/>
    <w:rsid w:val="007E354B"/>
    <w:rsid w:val="007E4372"/>
    <w:rsid w:val="007E7F62"/>
    <w:rsid w:val="008027D1"/>
    <w:rsid w:val="00803B77"/>
    <w:rsid w:val="008045C5"/>
    <w:rsid w:val="00813325"/>
    <w:rsid w:val="008144E4"/>
    <w:rsid w:val="00816272"/>
    <w:rsid w:val="008223E0"/>
    <w:rsid w:val="00830FC6"/>
    <w:rsid w:val="00844815"/>
    <w:rsid w:val="00844FC1"/>
    <w:rsid w:val="008467C6"/>
    <w:rsid w:val="00851F20"/>
    <w:rsid w:val="0085508C"/>
    <w:rsid w:val="00856A31"/>
    <w:rsid w:val="00857045"/>
    <w:rsid w:val="00860613"/>
    <w:rsid w:val="00867E81"/>
    <w:rsid w:val="00877F42"/>
    <w:rsid w:val="008803F5"/>
    <w:rsid w:val="0088361E"/>
    <w:rsid w:val="00890AB3"/>
    <w:rsid w:val="00892CEE"/>
    <w:rsid w:val="00893169"/>
    <w:rsid w:val="0089361F"/>
    <w:rsid w:val="00894141"/>
    <w:rsid w:val="008962DE"/>
    <w:rsid w:val="008B0321"/>
    <w:rsid w:val="008B5CD1"/>
    <w:rsid w:val="008B7662"/>
    <w:rsid w:val="008C19BC"/>
    <w:rsid w:val="008C7E4E"/>
    <w:rsid w:val="008D32E2"/>
    <w:rsid w:val="008D389A"/>
    <w:rsid w:val="008D4EB2"/>
    <w:rsid w:val="008D7BDD"/>
    <w:rsid w:val="008E0267"/>
    <w:rsid w:val="008E32F1"/>
    <w:rsid w:val="008E3905"/>
    <w:rsid w:val="008E70AB"/>
    <w:rsid w:val="008F2EEF"/>
    <w:rsid w:val="008F5A2E"/>
    <w:rsid w:val="009007FD"/>
    <w:rsid w:val="00900F57"/>
    <w:rsid w:val="00907BCD"/>
    <w:rsid w:val="009176A0"/>
    <w:rsid w:val="00927639"/>
    <w:rsid w:val="00930D7F"/>
    <w:rsid w:val="0094197D"/>
    <w:rsid w:val="009461E3"/>
    <w:rsid w:val="00950AA8"/>
    <w:rsid w:val="00950DB4"/>
    <w:rsid w:val="0095281D"/>
    <w:rsid w:val="009606EB"/>
    <w:rsid w:val="00963635"/>
    <w:rsid w:val="00973825"/>
    <w:rsid w:val="0097623E"/>
    <w:rsid w:val="0097672B"/>
    <w:rsid w:val="0098203C"/>
    <w:rsid w:val="00985C98"/>
    <w:rsid w:val="009A4474"/>
    <w:rsid w:val="009B4DBF"/>
    <w:rsid w:val="009C0F63"/>
    <w:rsid w:val="009C2030"/>
    <w:rsid w:val="009C66C7"/>
    <w:rsid w:val="009C7278"/>
    <w:rsid w:val="009C7EF5"/>
    <w:rsid w:val="009D0267"/>
    <w:rsid w:val="009D2AEA"/>
    <w:rsid w:val="009E68A4"/>
    <w:rsid w:val="009E7AA2"/>
    <w:rsid w:val="009F03AF"/>
    <w:rsid w:val="00A00043"/>
    <w:rsid w:val="00A018CD"/>
    <w:rsid w:val="00A026DF"/>
    <w:rsid w:val="00A07FCB"/>
    <w:rsid w:val="00A11730"/>
    <w:rsid w:val="00A2162E"/>
    <w:rsid w:val="00A22349"/>
    <w:rsid w:val="00A26137"/>
    <w:rsid w:val="00A26B59"/>
    <w:rsid w:val="00A27482"/>
    <w:rsid w:val="00A27576"/>
    <w:rsid w:val="00A27A35"/>
    <w:rsid w:val="00A32832"/>
    <w:rsid w:val="00A345AE"/>
    <w:rsid w:val="00A347CE"/>
    <w:rsid w:val="00A366C6"/>
    <w:rsid w:val="00A37385"/>
    <w:rsid w:val="00A602CC"/>
    <w:rsid w:val="00A60D3D"/>
    <w:rsid w:val="00A637EA"/>
    <w:rsid w:val="00A6774C"/>
    <w:rsid w:val="00A72C17"/>
    <w:rsid w:val="00A748E8"/>
    <w:rsid w:val="00A74994"/>
    <w:rsid w:val="00A76E7C"/>
    <w:rsid w:val="00A82246"/>
    <w:rsid w:val="00A82ADD"/>
    <w:rsid w:val="00A82E9E"/>
    <w:rsid w:val="00A83B5F"/>
    <w:rsid w:val="00A848F6"/>
    <w:rsid w:val="00A85AA4"/>
    <w:rsid w:val="00A912CA"/>
    <w:rsid w:val="00A94068"/>
    <w:rsid w:val="00A9634B"/>
    <w:rsid w:val="00AB1E21"/>
    <w:rsid w:val="00AB552A"/>
    <w:rsid w:val="00AB7B76"/>
    <w:rsid w:val="00AD093A"/>
    <w:rsid w:val="00AD24E6"/>
    <w:rsid w:val="00AD3466"/>
    <w:rsid w:val="00AD3A21"/>
    <w:rsid w:val="00AD5945"/>
    <w:rsid w:val="00AD6B4E"/>
    <w:rsid w:val="00AD6D72"/>
    <w:rsid w:val="00AE2340"/>
    <w:rsid w:val="00AF342B"/>
    <w:rsid w:val="00B03AFB"/>
    <w:rsid w:val="00B0606A"/>
    <w:rsid w:val="00B126E3"/>
    <w:rsid w:val="00B13831"/>
    <w:rsid w:val="00B15457"/>
    <w:rsid w:val="00B33498"/>
    <w:rsid w:val="00B33782"/>
    <w:rsid w:val="00B3793C"/>
    <w:rsid w:val="00B458F7"/>
    <w:rsid w:val="00B460C2"/>
    <w:rsid w:val="00B4767E"/>
    <w:rsid w:val="00B5134C"/>
    <w:rsid w:val="00B60004"/>
    <w:rsid w:val="00B7006D"/>
    <w:rsid w:val="00B71296"/>
    <w:rsid w:val="00B71CF1"/>
    <w:rsid w:val="00B75ED8"/>
    <w:rsid w:val="00B807CE"/>
    <w:rsid w:val="00B8198F"/>
    <w:rsid w:val="00B82419"/>
    <w:rsid w:val="00B829E1"/>
    <w:rsid w:val="00B83378"/>
    <w:rsid w:val="00B84D6F"/>
    <w:rsid w:val="00B85AC0"/>
    <w:rsid w:val="00B86A9A"/>
    <w:rsid w:val="00B9540B"/>
    <w:rsid w:val="00BA08A0"/>
    <w:rsid w:val="00BA1B23"/>
    <w:rsid w:val="00BA46BA"/>
    <w:rsid w:val="00BA6671"/>
    <w:rsid w:val="00BB2042"/>
    <w:rsid w:val="00BB291C"/>
    <w:rsid w:val="00BB541C"/>
    <w:rsid w:val="00BC50CF"/>
    <w:rsid w:val="00BE2631"/>
    <w:rsid w:val="00BE3606"/>
    <w:rsid w:val="00BF05C4"/>
    <w:rsid w:val="00BF63AC"/>
    <w:rsid w:val="00BF6A7B"/>
    <w:rsid w:val="00BF75F7"/>
    <w:rsid w:val="00C00715"/>
    <w:rsid w:val="00C01420"/>
    <w:rsid w:val="00C07B0D"/>
    <w:rsid w:val="00C10CC1"/>
    <w:rsid w:val="00C130DC"/>
    <w:rsid w:val="00C160C8"/>
    <w:rsid w:val="00C20D2C"/>
    <w:rsid w:val="00C2525B"/>
    <w:rsid w:val="00C266C7"/>
    <w:rsid w:val="00C3606B"/>
    <w:rsid w:val="00C45271"/>
    <w:rsid w:val="00C50883"/>
    <w:rsid w:val="00C56CE8"/>
    <w:rsid w:val="00C61462"/>
    <w:rsid w:val="00C70B41"/>
    <w:rsid w:val="00C80B2D"/>
    <w:rsid w:val="00C90D9D"/>
    <w:rsid w:val="00C93473"/>
    <w:rsid w:val="00CB2AE8"/>
    <w:rsid w:val="00CB3EBD"/>
    <w:rsid w:val="00CC126F"/>
    <w:rsid w:val="00CD25A9"/>
    <w:rsid w:val="00CD335E"/>
    <w:rsid w:val="00CD4DD6"/>
    <w:rsid w:val="00CE068D"/>
    <w:rsid w:val="00CE1779"/>
    <w:rsid w:val="00CF1C58"/>
    <w:rsid w:val="00CF26CD"/>
    <w:rsid w:val="00CF4758"/>
    <w:rsid w:val="00CF5242"/>
    <w:rsid w:val="00CF71E9"/>
    <w:rsid w:val="00D03D64"/>
    <w:rsid w:val="00D04134"/>
    <w:rsid w:val="00D061DC"/>
    <w:rsid w:val="00D11BDD"/>
    <w:rsid w:val="00D152F9"/>
    <w:rsid w:val="00D201C7"/>
    <w:rsid w:val="00D302F6"/>
    <w:rsid w:val="00D30A61"/>
    <w:rsid w:val="00D36407"/>
    <w:rsid w:val="00D412B0"/>
    <w:rsid w:val="00D45AA4"/>
    <w:rsid w:val="00D624B2"/>
    <w:rsid w:val="00D62873"/>
    <w:rsid w:val="00D66F30"/>
    <w:rsid w:val="00D71F01"/>
    <w:rsid w:val="00D8589A"/>
    <w:rsid w:val="00D95CE7"/>
    <w:rsid w:val="00D9787D"/>
    <w:rsid w:val="00DA0510"/>
    <w:rsid w:val="00DA4478"/>
    <w:rsid w:val="00DA47B4"/>
    <w:rsid w:val="00DB00A8"/>
    <w:rsid w:val="00DB2CA1"/>
    <w:rsid w:val="00DC2F99"/>
    <w:rsid w:val="00DC36BB"/>
    <w:rsid w:val="00DC4BF8"/>
    <w:rsid w:val="00DC71B8"/>
    <w:rsid w:val="00DD321C"/>
    <w:rsid w:val="00DD6AF5"/>
    <w:rsid w:val="00DD7A24"/>
    <w:rsid w:val="00DD7D4C"/>
    <w:rsid w:val="00DE1F8A"/>
    <w:rsid w:val="00DF0391"/>
    <w:rsid w:val="00DF129E"/>
    <w:rsid w:val="00DF24DE"/>
    <w:rsid w:val="00DF415D"/>
    <w:rsid w:val="00E03570"/>
    <w:rsid w:val="00E1391C"/>
    <w:rsid w:val="00E151C8"/>
    <w:rsid w:val="00E17795"/>
    <w:rsid w:val="00E238BE"/>
    <w:rsid w:val="00E46FFE"/>
    <w:rsid w:val="00E479FA"/>
    <w:rsid w:val="00E56477"/>
    <w:rsid w:val="00E61BBE"/>
    <w:rsid w:val="00E62101"/>
    <w:rsid w:val="00E63B82"/>
    <w:rsid w:val="00E67539"/>
    <w:rsid w:val="00E678A0"/>
    <w:rsid w:val="00E72E84"/>
    <w:rsid w:val="00E76680"/>
    <w:rsid w:val="00E853FC"/>
    <w:rsid w:val="00E920EF"/>
    <w:rsid w:val="00E9251E"/>
    <w:rsid w:val="00E978A5"/>
    <w:rsid w:val="00EA5134"/>
    <w:rsid w:val="00EA682A"/>
    <w:rsid w:val="00EB05D8"/>
    <w:rsid w:val="00EB1FA4"/>
    <w:rsid w:val="00EB5E62"/>
    <w:rsid w:val="00EC118F"/>
    <w:rsid w:val="00EC4FB7"/>
    <w:rsid w:val="00EC5E64"/>
    <w:rsid w:val="00EC6611"/>
    <w:rsid w:val="00ED3112"/>
    <w:rsid w:val="00ED3C1B"/>
    <w:rsid w:val="00ED576D"/>
    <w:rsid w:val="00EE29C9"/>
    <w:rsid w:val="00EF06D0"/>
    <w:rsid w:val="00EF1484"/>
    <w:rsid w:val="00F0179A"/>
    <w:rsid w:val="00F03461"/>
    <w:rsid w:val="00F12BC9"/>
    <w:rsid w:val="00F26181"/>
    <w:rsid w:val="00F27294"/>
    <w:rsid w:val="00F27BC6"/>
    <w:rsid w:val="00F303BC"/>
    <w:rsid w:val="00F4235D"/>
    <w:rsid w:val="00F42B04"/>
    <w:rsid w:val="00F42D50"/>
    <w:rsid w:val="00F52812"/>
    <w:rsid w:val="00F52940"/>
    <w:rsid w:val="00F53ED2"/>
    <w:rsid w:val="00F73BCC"/>
    <w:rsid w:val="00F73C66"/>
    <w:rsid w:val="00F7766C"/>
    <w:rsid w:val="00F80FDA"/>
    <w:rsid w:val="00F82076"/>
    <w:rsid w:val="00F82A36"/>
    <w:rsid w:val="00F86F3C"/>
    <w:rsid w:val="00F97E9C"/>
    <w:rsid w:val="00FA2CC7"/>
    <w:rsid w:val="00FA6869"/>
    <w:rsid w:val="00FC0C45"/>
    <w:rsid w:val="00FC38EE"/>
    <w:rsid w:val="00FC62CB"/>
    <w:rsid w:val="00FC6451"/>
    <w:rsid w:val="00FD4FAA"/>
    <w:rsid w:val="00FD5671"/>
    <w:rsid w:val="00FE09E4"/>
    <w:rsid w:val="00FE0B8D"/>
    <w:rsid w:val="00FE1BFD"/>
    <w:rsid w:val="00FE6AE4"/>
    <w:rsid w:val="00FF31EE"/>
    <w:rsid w:val="624C55D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12D675"/>
  <w15:chartTrackingRefBased/>
  <w15:docId w15:val="{A2F0DCBE-0ECA-4F44-B0D4-C1623AD9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ard IKNL"/>
    <w:next w:val="BasistekstIKNL"/>
    <w:qFormat/>
    <w:rsid w:val="00A602CC"/>
    <w:pPr>
      <w:spacing w:line="260" w:lineRule="atLeast"/>
    </w:pPr>
    <w:rPr>
      <w:rFonts w:ascii="Arial" w:hAnsi="Arial" w:cs="Maiandra GD"/>
      <w:sz w:val="18"/>
      <w:szCs w:val="18"/>
    </w:rPr>
  </w:style>
  <w:style w:type="paragraph" w:styleId="Heading1">
    <w:name w:val="heading 1"/>
    <w:aliases w:val="(Hoofdstuk) IKNL"/>
    <w:basedOn w:val="ZsysbasisIKNL"/>
    <w:next w:val="BasistekstIKNL"/>
    <w:qFormat/>
    <w:rsid w:val="004201DF"/>
    <w:pPr>
      <w:keepNext/>
      <w:numPr>
        <w:numId w:val="1"/>
      </w:numPr>
      <w:spacing w:line="520" w:lineRule="exact"/>
      <w:outlineLvl w:val="0"/>
    </w:pPr>
    <w:rPr>
      <w:bCs/>
      <w:sz w:val="36"/>
      <w:szCs w:val="32"/>
    </w:rPr>
  </w:style>
  <w:style w:type="paragraph" w:styleId="Heading2">
    <w:name w:val="heading 2"/>
    <w:aliases w:val="(Paragraaf) IKNL"/>
    <w:basedOn w:val="ZsysbasisIKNL"/>
    <w:next w:val="BasistekstIKNL"/>
    <w:qFormat/>
    <w:rsid w:val="00950AA8"/>
    <w:pPr>
      <w:keepNext/>
      <w:numPr>
        <w:ilvl w:val="1"/>
        <w:numId w:val="1"/>
      </w:numPr>
      <w:spacing w:before="260"/>
      <w:outlineLvl w:val="1"/>
    </w:pPr>
    <w:rPr>
      <w:b/>
      <w:bCs/>
      <w:iCs/>
      <w:sz w:val="20"/>
      <w:szCs w:val="28"/>
    </w:rPr>
  </w:style>
  <w:style w:type="paragraph" w:styleId="Heading3">
    <w:name w:val="heading 3"/>
    <w:aliases w:val="(Subparagraaf) IKNL"/>
    <w:basedOn w:val="ZsysbasisIKNL"/>
    <w:next w:val="BasistekstIKNL"/>
    <w:qFormat/>
    <w:rsid w:val="00D71F01"/>
    <w:pPr>
      <w:keepNext/>
      <w:numPr>
        <w:ilvl w:val="2"/>
        <w:numId w:val="1"/>
      </w:numPr>
      <w:outlineLvl w:val="2"/>
    </w:pPr>
    <w:rPr>
      <w:iCs/>
      <w:sz w:val="20"/>
    </w:rPr>
  </w:style>
  <w:style w:type="paragraph" w:styleId="Heading4">
    <w:name w:val="heading 4"/>
    <w:aliases w:val="(bijlagkop) IKNL"/>
    <w:basedOn w:val="ZsysbasisIKNL"/>
    <w:next w:val="BasistekstIKNL"/>
    <w:qFormat/>
    <w:rsid w:val="002D1955"/>
    <w:pPr>
      <w:keepNext/>
      <w:numPr>
        <w:ilvl w:val="3"/>
        <w:numId w:val="1"/>
      </w:numPr>
      <w:spacing w:line="520" w:lineRule="exact"/>
      <w:outlineLvl w:val="3"/>
    </w:pPr>
    <w:rPr>
      <w:bCs/>
      <w:sz w:val="36"/>
      <w:szCs w:val="24"/>
    </w:rPr>
  </w:style>
  <w:style w:type="paragraph" w:styleId="Heading5">
    <w:name w:val="heading 5"/>
    <w:aliases w:val="Kop 5 IKNL"/>
    <w:basedOn w:val="ZsysbasisIKNL"/>
    <w:next w:val="BasistekstIKNL"/>
    <w:qFormat/>
    <w:rsid w:val="00FC62CB"/>
    <w:pPr>
      <w:numPr>
        <w:ilvl w:val="4"/>
        <w:numId w:val="1"/>
      </w:numPr>
      <w:spacing w:before="240" w:after="60"/>
      <w:outlineLvl w:val="4"/>
    </w:pPr>
    <w:rPr>
      <w:b/>
      <w:bCs/>
      <w:i/>
      <w:iCs/>
      <w:sz w:val="22"/>
      <w:szCs w:val="22"/>
    </w:rPr>
  </w:style>
  <w:style w:type="paragraph" w:styleId="Heading6">
    <w:name w:val="heading 6"/>
    <w:aliases w:val="Kop 6 IKNL"/>
    <w:basedOn w:val="ZsysbasisIKNL"/>
    <w:next w:val="BasistekstIKNL"/>
    <w:qFormat/>
    <w:rsid w:val="00FC62CB"/>
    <w:pPr>
      <w:numPr>
        <w:ilvl w:val="5"/>
        <w:numId w:val="1"/>
      </w:numPr>
      <w:spacing w:before="240" w:after="60"/>
      <w:outlineLvl w:val="5"/>
    </w:pPr>
    <w:rPr>
      <w:b/>
      <w:bCs/>
      <w:sz w:val="22"/>
      <w:szCs w:val="22"/>
    </w:rPr>
  </w:style>
  <w:style w:type="paragraph" w:styleId="Heading7">
    <w:name w:val="heading 7"/>
    <w:aliases w:val="Kop 7 IKNL"/>
    <w:basedOn w:val="ZsysbasisIKNL"/>
    <w:next w:val="BasistekstIKNL"/>
    <w:qFormat/>
    <w:rsid w:val="00FC62CB"/>
    <w:pPr>
      <w:numPr>
        <w:ilvl w:val="6"/>
        <w:numId w:val="1"/>
      </w:numPr>
      <w:spacing w:before="240" w:after="60"/>
      <w:outlineLvl w:val="6"/>
    </w:pPr>
    <w:rPr>
      <w:b/>
      <w:bCs/>
      <w:sz w:val="20"/>
      <w:szCs w:val="20"/>
    </w:rPr>
  </w:style>
  <w:style w:type="paragraph" w:styleId="Heading8">
    <w:name w:val="heading 8"/>
    <w:aliases w:val="Kop 8 IKNL"/>
    <w:basedOn w:val="ZsysbasisIKNL"/>
    <w:next w:val="BasistekstIKNL"/>
    <w:qFormat/>
    <w:rsid w:val="00FC62CB"/>
    <w:pPr>
      <w:numPr>
        <w:ilvl w:val="7"/>
        <w:numId w:val="1"/>
      </w:numPr>
      <w:spacing w:before="240" w:after="60"/>
      <w:outlineLvl w:val="7"/>
    </w:pPr>
    <w:rPr>
      <w:i/>
      <w:iCs/>
      <w:sz w:val="20"/>
      <w:szCs w:val="20"/>
    </w:rPr>
  </w:style>
  <w:style w:type="paragraph" w:styleId="Heading9">
    <w:name w:val="heading 9"/>
    <w:aliases w:val="Kop 9 IKNL"/>
    <w:basedOn w:val="ZsysbasisIKNL"/>
    <w:next w:val="BasistekstIKNL"/>
    <w:qFormat/>
    <w:rsid w:val="00FC62CB"/>
    <w:pPr>
      <w:numPr>
        <w:ilvl w:val="8"/>
        <w:numId w:val="1"/>
      </w:numPr>
      <w:spacing w:before="24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stekstIKNL">
    <w:name w:val="Basistekst IKNL"/>
    <w:basedOn w:val="ZsysbasisIKNL"/>
    <w:rsid w:val="00122DED"/>
  </w:style>
  <w:style w:type="paragraph" w:customStyle="1" w:styleId="ZsysbasisIKNL">
    <w:name w:val="Zsysbasis IKNL"/>
    <w:next w:val="BasistekstIKNL"/>
    <w:semiHidden/>
    <w:rsid w:val="00A602CC"/>
    <w:pPr>
      <w:spacing w:line="260" w:lineRule="atLeast"/>
    </w:pPr>
    <w:rPr>
      <w:rFonts w:ascii="Arial" w:hAnsi="Arial" w:cs="Maiandra GD"/>
      <w:sz w:val="18"/>
      <w:szCs w:val="18"/>
    </w:rPr>
  </w:style>
  <w:style w:type="paragraph" w:customStyle="1" w:styleId="BasistekstvetIKNL">
    <w:name w:val="Basistekst vet IKNL"/>
    <w:basedOn w:val="ZsysbasisIKNL"/>
    <w:next w:val="BasistekstIKNL"/>
    <w:rsid w:val="00122DED"/>
    <w:rPr>
      <w:b/>
      <w:bCs/>
    </w:rPr>
  </w:style>
  <w:style w:type="character" w:styleId="FollowedHyperlink">
    <w:name w:val="FollowedHyperlink"/>
    <w:aliases w:val="GevolgdeHyperlink IKNL"/>
    <w:basedOn w:val="DefaultParagraphFont"/>
    <w:rsid w:val="00B460C2"/>
    <w:rPr>
      <w:color w:val="auto"/>
      <w:u w:val="none"/>
    </w:rPr>
  </w:style>
  <w:style w:type="character" w:styleId="Hyperlink">
    <w:name w:val="Hyperlink"/>
    <w:aliases w:val="Hyperlink IKNL"/>
    <w:basedOn w:val="DefaultParagraphFont"/>
    <w:rsid w:val="00B460C2"/>
    <w:rPr>
      <w:color w:val="auto"/>
      <w:u w:val="none"/>
    </w:rPr>
  </w:style>
  <w:style w:type="paragraph" w:customStyle="1" w:styleId="AdresvakIKNL">
    <w:name w:val="Adresvak IKNL"/>
    <w:basedOn w:val="ZsysbasisIKNL"/>
    <w:rsid w:val="006301D1"/>
    <w:pPr>
      <w:spacing w:line="210" w:lineRule="exact"/>
    </w:pPr>
    <w:rPr>
      <w:noProof/>
    </w:rPr>
  </w:style>
  <w:style w:type="paragraph" w:styleId="Header">
    <w:name w:val="header"/>
    <w:basedOn w:val="ZsysbasisIKNL"/>
    <w:next w:val="BasistekstIKNL"/>
    <w:link w:val="HeaderChar"/>
    <w:uiPriority w:val="99"/>
    <w:rsid w:val="00122DED"/>
  </w:style>
  <w:style w:type="paragraph" w:styleId="Footer">
    <w:name w:val="footer"/>
    <w:basedOn w:val="ZsysbasisIKNL"/>
    <w:next w:val="BasistekstIKNL"/>
    <w:link w:val="FooterChar"/>
    <w:uiPriority w:val="99"/>
    <w:rsid w:val="00122DED"/>
    <w:pPr>
      <w:jc w:val="right"/>
    </w:pPr>
  </w:style>
  <w:style w:type="paragraph" w:customStyle="1" w:styleId="KoptekstIKNL">
    <w:name w:val="Koptekst IKNL"/>
    <w:basedOn w:val="ZsysbasisIKNL"/>
    <w:rsid w:val="00122DED"/>
    <w:rPr>
      <w:noProof/>
    </w:rPr>
  </w:style>
  <w:style w:type="paragraph" w:customStyle="1" w:styleId="VoettekstIKNL">
    <w:name w:val="Voettekst IKNL"/>
    <w:basedOn w:val="ZsysbasisIKNL"/>
    <w:rsid w:val="00122DED"/>
    <w:rPr>
      <w:noProof/>
    </w:rPr>
  </w:style>
  <w:style w:type="paragraph" w:customStyle="1" w:styleId="Opsommingteken1eniveauIKNL">
    <w:name w:val="Opsomming teken 1e niveau IKNL"/>
    <w:basedOn w:val="ZsysbasisIKNL"/>
    <w:rsid w:val="00830FC6"/>
    <w:pPr>
      <w:numPr>
        <w:numId w:val="12"/>
      </w:numPr>
    </w:pPr>
  </w:style>
  <w:style w:type="numbering" w:styleId="111111">
    <w:name w:val="Outline List 2"/>
    <w:basedOn w:val="NoList"/>
    <w:semiHidden/>
    <w:rsid w:val="002A613F"/>
    <w:pPr>
      <w:numPr>
        <w:numId w:val="3"/>
      </w:numPr>
    </w:pPr>
  </w:style>
  <w:style w:type="numbering" w:styleId="1ai">
    <w:name w:val="Outline List 1"/>
    <w:basedOn w:val="NoList"/>
    <w:semiHidden/>
    <w:rsid w:val="002A613F"/>
    <w:pPr>
      <w:numPr>
        <w:numId w:val="4"/>
      </w:numPr>
    </w:pPr>
  </w:style>
  <w:style w:type="paragraph" w:customStyle="1" w:styleId="BasistekstcursiefIKNL">
    <w:name w:val="Basistekst cursief IKNL"/>
    <w:basedOn w:val="ZsysbasisIKNL"/>
    <w:next w:val="BasistekstIKNL"/>
    <w:rsid w:val="00122DED"/>
    <w:rPr>
      <w:i/>
      <w:iCs/>
    </w:rPr>
  </w:style>
  <w:style w:type="table" w:styleId="Table3Deffects1">
    <w:name w:val="Table 3D effects 1"/>
    <w:basedOn w:val="TableNormal"/>
    <w:semiHidden/>
    <w:rsid w:val="00451FDB"/>
    <w:pPr>
      <w:spacing w:line="240" w:lineRule="atLeast"/>
    </w:pPr>
    <w:rPr>
      <w:rFonts w:ascii="Maiandra GD" w:hAnsi="Maiandra GD" w:cs="Maiandra G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pPr>
      <w:spacing w:line="240" w:lineRule="atLeast"/>
    </w:pPr>
    <w:rPr>
      <w:rFonts w:ascii="Maiandra GD" w:hAnsi="Maiandra GD" w:cs="Maiandra G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pPr>
      <w:spacing w:line="240" w:lineRule="atLeast"/>
    </w:pPr>
    <w:rPr>
      <w:rFonts w:ascii="Maiandra GD" w:hAnsi="Maiandra GD" w:cs="Maiandra G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Opsommingteken2eniveauIKNL">
    <w:name w:val="Opsomming teken 2e niveau IKNL"/>
    <w:basedOn w:val="ZsysbasisIKNL"/>
    <w:rsid w:val="00830FC6"/>
    <w:pPr>
      <w:numPr>
        <w:ilvl w:val="1"/>
        <w:numId w:val="12"/>
      </w:numPr>
    </w:pPr>
  </w:style>
  <w:style w:type="paragraph" w:customStyle="1" w:styleId="Tussenkop1eniveauIKNL">
    <w:name w:val="Tussenkop 1e niveau IKNL"/>
    <w:basedOn w:val="ZsysbasisIKNL"/>
    <w:next w:val="BasistekstIKNL"/>
    <w:rsid w:val="001E3495"/>
    <w:pPr>
      <w:keepNext/>
      <w:spacing w:before="260"/>
    </w:pPr>
    <w:rPr>
      <w:b/>
      <w:sz w:val="20"/>
    </w:rPr>
  </w:style>
  <w:style w:type="paragraph" w:customStyle="1" w:styleId="Tussenkop2eniveauIKNL">
    <w:name w:val="Tussenkop 2e niveau IKNL"/>
    <w:basedOn w:val="ZsysbasisIKNL"/>
    <w:next w:val="BasistekstIKNL"/>
    <w:rsid w:val="001E3495"/>
    <w:pPr>
      <w:keepNext/>
      <w:spacing w:before="260"/>
    </w:pPr>
    <w:rPr>
      <w:sz w:val="20"/>
    </w:rPr>
  </w:style>
  <w:style w:type="paragraph" w:customStyle="1" w:styleId="Opsommingnummer1eniveauIKNL">
    <w:name w:val="Opsomming nummer 1e niveau IKNL"/>
    <w:basedOn w:val="ZsysbasisIKNL"/>
    <w:rsid w:val="00830FC6"/>
    <w:pPr>
      <w:numPr>
        <w:numId w:val="11"/>
      </w:numPr>
    </w:pPr>
  </w:style>
  <w:style w:type="paragraph" w:customStyle="1" w:styleId="Opsommingnummer2eniveauIKNL">
    <w:name w:val="Opsomming nummer 2e niveau IKNL"/>
    <w:basedOn w:val="ZsysbasisIKNL"/>
    <w:rsid w:val="00830FC6"/>
    <w:pPr>
      <w:numPr>
        <w:ilvl w:val="1"/>
        <w:numId w:val="11"/>
      </w:numPr>
    </w:pPr>
  </w:style>
  <w:style w:type="paragraph" w:customStyle="1" w:styleId="Opsommingnummer3eniveauIKNL">
    <w:name w:val="Opsomming nummer 3e niveau IKNL"/>
    <w:basedOn w:val="ZsysbasisIKNL"/>
    <w:rsid w:val="00830FC6"/>
    <w:pPr>
      <w:numPr>
        <w:ilvl w:val="2"/>
        <w:numId w:val="11"/>
      </w:numPr>
    </w:pPr>
  </w:style>
  <w:style w:type="paragraph" w:styleId="Salutation">
    <w:name w:val="Salutation"/>
    <w:basedOn w:val="ZsysbasisIKNL"/>
    <w:next w:val="BasistekstIKNL"/>
    <w:semiHidden/>
    <w:rsid w:val="0020607F"/>
  </w:style>
  <w:style w:type="paragraph" w:styleId="EnvelopeAddress">
    <w:name w:val="envelope address"/>
    <w:basedOn w:val="ZsysbasisIKNL"/>
    <w:next w:val="BasistekstIKNL"/>
    <w:semiHidden/>
    <w:rsid w:val="0020607F"/>
  </w:style>
  <w:style w:type="paragraph" w:styleId="Closing">
    <w:name w:val="Closing"/>
    <w:basedOn w:val="ZsysbasisIKNL"/>
    <w:next w:val="BasistekstIKNL"/>
    <w:semiHidden/>
    <w:rsid w:val="0020607F"/>
  </w:style>
  <w:style w:type="paragraph" w:customStyle="1" w:styleId="Inspring1eniveauIKNL">
    <w:name w:val="Inspring 1e niveau IKNL"/>
    <w:basedOn w:val="ZsysbasisIKNL"/>
    <w:rsid w:val="00550716"/>
    <w:pPr>
      <w:tabs>
        <w:tab w:val="left" w:pos="170"/>
      </w:tabs>
      <w:ind w:left="170" w:hanging="170"/>
    </w:pPr>
  </w:style>
  <w:style w:type="paragraph" w:customStyle="1" w:styleId="Inspring2eniveauIKNL">
    <w:name w:val="Inspring 2e niveau IKNL"/>
    <w:basedOn w:val="ZsysbasisIKNL"/>
    <w:rsid w:val="00550716"/>
    <w:pPr>
      <w:tabs>
        <w:tab w:val="left" w:pos="510"/>
      </w:tabs>
      <w:ind w:left="510" w:hanging="340"/>
    </w:pPr>
  </w:style>
  <w:style w:type="paragraph" w:customStyle="1" w:styleId="Inspring3eniveauIKNL">
    <w:name w:val="Inspring 3e niveau IKNL"/>
    <w:basedOn w:val="ZsysbasisIKNL"/>
    <w:rsid w:val="00550716"/>
    <w:pPr>
      <w:tabs>
        <w:tab w:val="left" w:pos="851"/>
      </w:tabs>
      <w:ind w:left="850" w:hanging="340"/>
    </w:pPr>
  </w:style>
  <w:style w:type="paragraph" w:customStyle="1" w:styleId="Zwevend1eniveauIKNL">
    <w:name w:val="Zwevend 1e niveau IKNL"/>
    <w:basedOn w:val="ZsysbasisIKNL"/>
    <w:rsid w:val="00550716"/>
    <w:pPr>
      <w:ind w:left="170"/>
    </w:pPr>
  </w:style>
  <w:style w:type="paragraph" w:customStyle="1" w:styleId="Zwevend2eniveauIKNL">
    <w:name w:val="Zwevend 2e niveau IKNL"/>
    <w:basedOn w:val="ZsysbasisIKNL"/>
    <w:rsid w:val="00550716"/>
    <w:pPr>
      <w:ind w:left="510"/>
    </w:pPr>
  </w:style>
  <w:style w:type="paragraph" w:customStyle="1" w:styleId="Zwevend3eniveauIKNL">
    <w:name w:val="Zwevend 3e niveau IKNL"/>
    <w:basedOn w:val="ZsysbasisIKNL"/>
    <w:rsid w:val="00550716"/>
    <w:pPr>
      <w:ind w:left="851"/>
    </w:pPr>
  </w:style>
  <w:style w:type="paragraph" w:styleId="TOC1">
    <w:name w:val="toc 1"/>
    <w:basedOn w:val="ZsysbasisIKNL"/>
    <w:next w:val="BasistekstIKNL"/>
    <w:semiHidden/>
    <w:rsid w:val="000647FA"/>
    <w:pPr>
      <w:tabs>
        <w:tab w:val="left" w:pos="709"/>
      </w:tabs>
      <w:ind w:left="709" w:right="567" w:hanging="709"/>
    </w:pPr>
    <w:rPr>
      <w:b/>
    </w:rPr>
  </w:style>
  <w:style w:type="paragraph" w:styleId="TOC2">
    <w:name w:val="toc 2"/>
    <w:basedOn w:val="ZsysbasisIKNL"/>
    <w:next w:val="BasistekstIKNL"/>
    <w:semiHidden/>
    <w:rsid w:val="000647FA"/>
    <w:pPr>
      <w:tabs>
        <w:tab w:val="left" w:pos="709"/>
      </w:tabs>
      <w:ind w:left="709" w:right="567" w:hanging="709"/>
    </w:pPr>
  </w:style>
  <w:style w:type="paragraph" w:styleId="TOC3">
    <w:name w:val="toc 3"/>
    <w:basedOn w:val="ZsysbasisIKNL"/>
    <w:next w:val="BasistekstIKNL"/>
    <w:semiHidden/>
    <w:rsid w:val="000647FA"/>
    <w:pPr>
      <w:tabs>
        <w:tab w:val="left" w:pos="709"/>
      </w:tabs>
      <w:ind w:left="709" w:right="567" w:hanging="709"/>
    </w:pPr>
  </w:style>
  <w:style w:type="paragraph" w:styleId="TOC4">
    <w:name w:val="toc 4"/>
    <w:basedOn w:val="ZsysbasisIKNL"/>
    <w:next w:val="BasistekstIKNL"/>
    <w:semiHidden/>
    <w:rsid w:val="00122DED"/>
  </w:style>
  <w:style w:type="paragraph" w:styleId="Index1">
    <w:name w:val="index 1"/>
    <w:basedOn w:val="ZsysbasisIKNL"/>
    <w:next w:val="BasistekstIKNL"/>
    <w:semiHidden/>
    <w:rsid w:val="00122DED"/>
  </w:style>
  <w:style w:type="paragraph" w:styleId="Index2">
    <w:name w:val="index 2"/>
    <w:basedOn w:val="ZsysbasisIKNL"/>
    <w:next w:val="BasistekstIKNL"/>
    <w:semiHidden/>
    <w:rsid w:val="00122DED"/>
  </w:style>
  <w:style w:type="paragraph" w:styleId="Index3">
    <w:name w:val="index 3"/>
    <w:basedOn w:val="ZsysbasisIKNL"/>
    <w:next w:val="BasistekstIKNL"/>
    <w:semiHidden/>
    <w:rsid w:val="00122DED"/>
  </w:style>
  <w:style w:type="paragraph" w:styleId="Subtitle">
    <w:name w:val="Subtitle"/>
    <w:basedOn w:val="ZsysbasisIKNL"/>
    <w:next w:val="BasistekstIKNL"/>
    <w:semiHidden/>
    <w:qFormat/>
    <w:rsid w:val="00122DED"/>
  </w:style>
  <w:style w:type="paragraph" w:styleId="Title">
    <w:name w:val="Title"/>
    <w:basedOn w:val="ZsysbasisIKNL"/>
    <w:next w:val="BasistekstIKNL"/>
    <w:semiHidden/>
    <w:qFormat/>
    <w:rsid w:val="00122DED"/>
  </w:style>
  <w:style w:type="paragraph" w:customStyle="1" w:styleId="Kop2zondernummerIKNL">
    <w:name w:val="Kop 2 zonder nummer IKNL"/>
    <w:basedOn w:val="ZsysbasisIKNL"/>
    <w:next w:val="BasistekstIKNL"/>
    <w:rsid w:val="00950AA8"/>
    <w:pPr>
      <w:keepNext/>
      <w:spacing w:before="260"/>
    </w:pPr>
    <w:rPr>
      <w:b/>
      <w:sz w:val="20"/>
      <w:szCs w:val="28"/>
    </w:rPr>
  </w:style>
  <w:style w:type="character" w:styleId="PageNumber">
    <w:name w:val="page number"/>
    <w:basedOn w:val="DefaultParagraphFont"/>
    <w:semiHidden/>
    <w:rsid w:val="00122DED"/>
  </w:style>
  <w:style w:type="character" w:customStyle="1" w:styleId="zsysVeldMarkering">
    <w:name w:val="zsysVeldMarkering"/>
    <w:basedOn w:val="DefaultParagraphFont"/>
    <w:semiHidden/>
    <w:rsid w:val="00122DED"/>
    <w:rPr>
      <w:bdr w:val="none" w:sz="0" w:space="0" w:color="auto"/>
      <w:shd w:val="clear" w:color="auto" w:fill="FFFF00"/>
    </w:rPr>
  </w:style>
  <w:style w:type="paragraph" w:customStyle="1" w:styleId="Kop1zondernummerIKNL">
    <w:name w:val="Kop 1 zonder nummer IKNL"/>
    <w:basedOn w:val="ZsysbasisIKNL"/>
    <w:next w:val="BasistekstIKNL"/>
    <w:rsid w:val="004201DF"/>
    <w:pPr>
      <w:keepNext/>
      <w:spacing w:line="520" w:lineRule="exact"/>
    </w:pPr>
    <w:rPr>
      <w:sz w:val="36"/>
      <w:szCs w:val="32"/>
    </w:rPr>
  </w:style>
  <w:style w:type="paragraph" w:customStyle="1" w:styleId="Kop3zondernummerIKNL">
    <w:name w:val="Kop 3 zonder nummer IKNL"/>
    <w:basedOn w:val="ZsysbasisIKNL"/>
    <w:next w:val="BasistekstIKNL"/>
    <w:rsid w:val="00D71F01"/>
    <w:pPr>
      <w:keepNext/>
    </w:pPr>
    <w:rPr>
      <w:sz w:val="20"/>
    </w:rPr>
  </w:style>
  <w:style w:type="paragraph" w:styleId="Index4">
    <w:name w:val="index 4"/>
    <w:basedOn w:val="Normal"/>
    <w:next w:val="Normal"/>
    <w:semiHidden/>
    <w:unhideWhenUsed/>
    <w:rsid w:val="00122DED"/>
    <w:pPr>
      <w:ind w:left="720" w:hanging="180"/>
    </w:pPr>
  </w:style>
  <w:style w:type="paragraph" w:styleId="Index5">
    <w:name w:val="index 5"/>
    <w:basedOn w:val="Normal"/>
    <w:next w:val="Normal"/>
    <w:semiHidden/>
    <w:unhideWhenUsed/>
    <w:rsid w:val="00122DED"/>
    <w:pPr>
      <w:ind w:left="900" w:hanging="180"/>
    </w:pPr>
  </w:style>
  <w:style w:type="paragraph" w:styleId="Index6">
    <w:name w:val="index 6"/>
    <w:basedOn w:val="Normal"/>
    <w:next w:val="Normal"/>
    <w:semiHidden/>
    <w:unhideWhenUsed/>
    <w:rsid w:val="00122DED"/>
    <w:pPr>
      <w:ind w:left="1080" w:hanging="180"/>
    </w:pPr>
  </w:style>
  <w:style w:type="paragraph" w:styleId="Index7">
    <w:name w:val="index 7"/>
    <w:basedOn w:val="Normal"/>
    <w:next w:val="Normal"/>
    <w:semiHidden/>
    <w:unhideWhenUsed/>
    <w:rsid w:val="00122DED"/>
    <w:pPr>
      <w:ind w:left="1260" w:hanging="180"/>
    </w:pPr>
  </w:style>
  <w:style w:type="paragraph" w:styleId="Index8">
    <w:name w:val="index 8"/>
    <w:basedOn w:val="Normal"/>
    <w:next w:val="Normal"/>
    <w:semiHidden/>
    <w:unhideWhenUsed/>
    <w:rsid w:val="00122DED"/>
    <w:pPr>
      <w:ind w:left="1440" w:hanging="180"/>
    </w:pPr>
  </w:style>
  <w:style w:type="paragraph" w:styleId="Index9">
    <w:name w:val="index 9"/>
    <w:basedOn w:val="Normal"/>
    <w:next w:val="Normal"/>
    <w:semiHidden/>
    <w:unhideWhenUsed/>
    <w:rsid w:val="00122DED"/>
    <w:pPr>
      <w:ind w:left="1620" w:hanging="180"/>
    </w:pPr>
  </w:style>
  <w:style w:type="paragraph" w:styleId="TOC5">
    <w:name w:val="toc 5"/>
    <w:basedOn w:val="Normal"/>
    <w:next w:val="Normal"/>
    <w:semiHidden/>
    <w:unhideWhenUsed/>
    <w:rsid w:val="00122DED"/>
    <w:pPr>
      <w:ind w:left="720"/>
    </w:pPr>
  </w:style>
  <w:style w:type="paragraph" w:styleId="TOC6">
    <w:name w:val="toc 6"/>
    <w:basedOn w:val="Normal"/>
    <w:next w:val="Normal"/>
    <w:semiHidden/>
    <w:unhideWhenUsed/>
    <w:rsid w:val="00122DED"/>
    <w:pPr>
      <w:ind w:left="900"/>
    </w:pPr>
  </w:style>
  <w:style w:type="paragraph" w:styleId="TOC7">
    <w:name w:val="toc 7"/>
    <w:basedOn w:val="Normal"/>
    <w:next w:val="Normal"/>
    <w:semiHidden/>
    <w:unhideWhenUsed/>
    <w:rsid w:val="00122DED"/>
    <w:pPr>
      <w:ind w:left="1080"/>
    </w:pPr>
  </w:style>
  <w:style w:type="paragraph" w:styleId="TOC8">
    <w:name w:val="toc 8"/>
    <w:basedOn w:val="Normal"/>
    <w:next w:val="Normal"/>
    <w:semiHidden/>
    <w:unhideWhenUsed/>
    <w:rsid w:val="00122DED"/>
    <w:pPr>
      <w:ind w:left="1260"/>
    </w:pPr>
  </w:style>
  <w:style w:type="paragraph" w:styleId="TOC9">
    <w:name w:val="toc 9"/>
    <w:basedOn w:val="Normal"/>
    <w:next w:val="Normal"/>
    <w:semiHidden/>
    <w:unhideWhenUsed/>
    <w:rsid w:val="00122DED"/>
    <w:pPr>
      <w:ind w:left="1440"/>
    </w:pPr>
  </w:style>
  <w:style w:type="paragraph" w:styleId="EnvelopeReturn">
    <w:name w:val="envelope return"/>
    <w:basedOn w:val="ZsysbasisIKNL"/>
    <w:next w:val="BasistekstIKNL"/>
    <w:semiHidden/>
    <w:rsid w:val="0020607F"/>
  </w:style>
  <w:style w:type="numbering" w:styleId="ArticleSection">
    <w:name w:val="Outline List 3"/>
    <w:basedOn w:val="NoList"/>
    <w:semiHidden/>
    <w:rsid w:val="003C2342"/>
    <w:pPr>
      <w:numPr>
        <w:numId w:val="5"/>
      </w:numPr>
    </w:pPr>
  </w:style>
  <w:style w:type="paragraph" w:styleId="MessageHeader">
    <w:name w:val="Message Header"/>
    <w:basedOn w:val="ZsysbasisIKNL"/>
    <w:next w:val="BasistekstIKNL"/>
    <w:semiHidden/>
    <w:rsid w:val="0020607F"/>
  </w:style>
  <w:style w:type="paragraph" w:styleId="BlockText">
    <w:name w:val="Block Text"/>
    <w:basedOn w:val="ZsysbasisIKNL"/>
    <w:next w:val="BasistekstIKNL"/>
    <w:semiHidden/>
    <w:rsid w:val="0020607F"/>
  </w:style>
  <w:style w:type="table" w:styleId="TableSimple1">
    <w:name w:val="Table Simple 1"/>
    <w:basedOn w:val="TableNormal"/>
    <w:semiHidden/>
    <w:rsid w:val="008D7BDD"/>
    <w:pPr>
      <w:spacing w:line="240" w:lineRule="atLeast"/>
    </w:pPr>
    <w:rPr>
      <w:rFonts w:ascii="Maiandra GD" w:hAnsi="Maiandra GD" w:cs="Maiandra G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pPr>
      <w:spacing w:line="240" w:lineRule="atLeast"/>
    </w:pPr>
    <w:rPr>
      <w:rFonts w:ascii="Maiandra GD" w:hAnsi="Maiandra GD" w:cs="Maiandra G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pPr>
      <w:spacing w:line="240" w:lineRule="atLeast"/>
    </w:pPr>
    <w:rPr>
      <w:rFonts w:ascii="Maiandra GD" w:hAnsi="Maiandra GD" w:cs="Maiandra G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pPr>
      <w:spacing w:line="240" w:lineRule="atLeast"/>
    </w:pPr>
    <w:rPr>
      <w:rFonts w:ascii="Maiandra GD" w:hAnsi="Maiandra GD" w:cs="Maiandra G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IKNL"/>
    <w:next w:val="BasistekstIKNL"/>
    <w:semiHidden/>
    <w:rsid w:val="0020607F"/>
  </w:style>
  <w:style w:type="paragraph" w:styleId="Signature">
    <w:name w:val="Signature"/>
    <w:basedOn w:val="ZsysbasisIKNL"/>
    <w:next w:val="BasistekstIKNL"/>
    <w:semiHidden/>
    <w:rsid w:val="0020607F"/>
  </w:style>
  <w:style w:type="paragraph" w:styleId="HTMLPreformatted">
    <w:name w:val="HTML Preformatted"/>
    <w:basedOn w:val="ZsysbasisIKNL"/>
    <w:next w:val="BasistekstIKNL"/>
    <w:semiHidden/>
    <w:rsid w:val="0020607F"/>
  </w:style>
  <w:style w:type="character" w:styleId="EndnoteReference">
    <w:name w:val="endnote reference"/>
    <w:basedOn w:val="DefaultParagraphFont"/>
    <w:semiHidden/>
    <w:rsid w:val="005D42EF"/>
    <w:rPr>
      <w:vertAlign w:val="superscript"/>
    </w:rPr>
  </w:style>
  <w:style w:type="character" w:styleId="HTMLCode">
    <w:name w:val="HTML Code"/>
    <w:basedOn w:val="DefaultParagraphFont"/>
    <w:semiHidden/>
    <w:rsid w:val="005D42EF"/>
    <w:rPr>
      <w:rFonts w:ascii="Courier New" w:hAnsi="Courier New" w:cs="Courier New"/>
      <w:sz w:val="20"/>
      <w:szCs w:val="20"/>
    </w:rPr>
  </w:style>
  <w:style w:type="character" w:styleId="HTMLDefinition">
    <w:name w:val="HTML Definition"/>
    <w:basedOn w:val="DefaultParagraphFont"/>
    <w:semiHidden/>
    <w:rsid w:val="005D42EF"/>
    <w:rPr>
      <w:i/>
      <w:iCs/>
    </w:rPr>
  </w:style>
  <w:style w:type="character" w:styleId="HTMLVariable">
    <w:name w:val="HTML Variable"/>
    <w:basedOn w:val="DefaultParagraphFont"/>
    <w:semiHidden/>
    <w:rsid w:val="005D42EF"/>
    <w:rPr>
      <w:i/>
      <w:iCs/>
    </w:rPr>
  </w:style>
  <w:style w:type="paragraph" w:styleId="HTMLAddress">
    <w:name w:val="HTML Address"/>
    <w:basedOn w:val="ZsysbasisIKNL"/>
    <w:next w:val="BasistekstIKNL"/>
    <w:semiHidden/>
    <w:rsid w:val="0020607F"/>
  </w:style>
  <w:style w:type="character" w:styleId="HTMLAcronym">
    <w:name w:val="HTML Acronym"/>
    <w:basedOn w:val="DefaultParagraphFont"/>
    <w:semiHidden/>
    <w:rsid w:val="005D42EF"/>
  </w:style>
  <w:style w:type="character" w:styleId="HTMLCite">
    <w:name w:val="HTML Cite"/>
    <w:basedOn w:val="DefaultParagraphFont"/>
    <w:semiHidden/>
    <w:rsid w:val="005D42EF"/>
    <w:rPr>
      <w:i/>
      <w:iCs/>
    </w:rPr>
  </w:style>
  <w:style w:type="character" w:styleId="HTMLTypewriter">
    <w:name w:val="HTML Typewriter"/>
    <w:basedOn w:val="DefaultParagraphFont"/>
    <w:semiHidden/>
    <w:rsid w:val="005D42EF"/>
    <w:rPr>
      <w:rFonts w:ascii="Courier New" w:hAnsi="Courier New" w:cs="Courier New"/>
      <w:sz w:val="20"/>
      <w:szCs w:val="20"/>
    </w:rPr>
  </w:style>
  <w:style w:type="character" w:styleId="HTMLKeyboard">
    <w:name w:val="HTML Keyboard"/>
    <w:basedOn w:val="DefaultParagraphFont"/>
    <w:semiHidden/>
    <w:rsid w:val="005D42EF"/>
    <w:rPr>
      <w:rFonts w:ascii="Courier New" w:hAnsi="Courier New" w:cs="Courier New"/>
      <w:sz w:val="20"/>
      <w:szCs w:val="20"/>
    </w:rPr>
  </w:style>
  <w:style w:type="table" w:styleId="TableClassic1">
    <w:name w:val="Table Classic 1"/>
    <w:basedOn w:val="TableNorma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pPr>
      <w:spacing w:line="240" w:lineRule="atLeast"/>
    </w:pPr>
    <w:rPr>
      <w:rFonts w:ascii="Maiandra GD" w:hAnsi="Maiandra GD" w:cs="Maiandra G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pPr>
      <w:spacing w:line="240" w:lineRule="atLeast"/>
    </w:pPr>
    <w:rPr>
      <w:rFonts w:ascii="Maiandra GD" w:hAnsi="Maiandra GD" w:cs="Maiandra GD"/>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pPr>
      <w:spacing w:line="240" w:lineRule="atLeast"/>
    </w:pPr>
    <w:rPr>
      <w:rFonts w:ascii="Maiandra GD" w:hAnsi="Maiandra GD" w:cs="Maiandra G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pPr>
      <w:spacing w:line="240" w:lineRule="atLeast"/>
    </w:pPr>
    <w:rPr>
      <w:rFonts w:ascii="Maiandra GD" w:hAnsi="Maiandra GD" w:cs="Maiandra GD"/>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pPr>
      <w:spacing w:line="240" w:lineRule="atLeast"/>
    </w:pPr>
    <w:rPr>
      <w:rFonts w:ascii="Maiandra GD" w:hAnsi="Maiandra GD" w:cs="Maiandra G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pPr>
      <w:spacing w:line="240" w:lineRule="atLeast"/>
    </w:pPr>
    <w:rPr>
      <w:rFonts w:ascii="Maiandra GD" w:hAnsi="Maiandra GD" w:cs="Maiandra G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IKNL"/>
    <w:next w:val="BasistekstIKNL"/>
    <w:semiHidden/>
    <w:rsid w:val="0020607F"/>
  </w:style>
  <w:style w:type="paragraph" w:styleId="List2">
    <w:name w:val="List 2"/>
    <w:basedOn w:val="ZsysbasisIKNL"/>
    <w:next w:val="BasistekstIKNL"/>
    <w:semiHidden/>
    <w:rsid w:val="0020607F"/>
  </w:style>
  <w:style w:type="paragraph" w:styleId="List3">
    <w:name w:val="List 3"/>
    <w:basedOn w:val="ZsysbasisIKNL"/>
    <w:next w:val="BasistekstIKNL"/>
    <w:semiHidden/>
    <w:rsid w:val="0020607F"/>
  </w:style>
  <w:style w:type="paragraph" w:styleId="List4">
    <w:name w:val="List 4"/>
    <w:basedOn w:val="ZsysbasisIKNL"/>
    <w:next w:val="BasistekstIKNL"/>
    <w:semiHidden/>
    <w:rsid w:val="0020607F"/>
  </w:style>
  <w:style w:type="paragraph" w:styleId="List5">
    <w:name w:val="List 5"/>
    <w:basedOn w:val="ZsysbasisIKNL"/>
    <w:next w:val="BasistekstIKNL"/>
    <w:semiHidden/>
    <w:rsid w:val="0020607F"/>
  </w:style>
  <w:style w:type="paragraph" w:styleId="ListBullet">
    <w:name w:val="List Bullet"/>
    <w:basedOn w:val="ZsysbasisIKNL"/>
    <w:next w:val="BasistekstIKNL"/>
    <w:semiHidden/>
    <w:rsid w:val="0020607F"/>
  </w:style>
  <w:style w:type="paragraph" w:styleId="ListBullet2">
    <w:name w:val="List Bullet 2"/>
    <w:basedOn w:val="ZsysbasisIKNL"/>
    <w:next w:val="BasistekstIKNL"/>
    <w:semiHidden/>
    <w:rsid w:val="0020607F"/>
  </w:style>
  <w:style w:type="paragraph" w:styleId="ListBullet3">
    <w:name w:val="List Bullet 3"/>
    <w:basedOn w:val="ZsysbasisIKNL"/>
    <w:next w:val="BasistekstIKNL"/>
    <w:semiHidden/>
    <w:rsid w:val="0020607F"/>
  </w:style>
  <w:style w:type="paragraph" w:styleId="ListBullet4">
    <w:name w:val="List Bullet 4"/>
    <w:basedOn w:val="ZsysbasisIKNL"/>
    <w:next w:val="BasistekstIKNL"/>
    <w:semiHidden/>
    <w:rsid w:val="0020607F"/>
  </w:style>
  <w:style w:type="paragraph" w:styleId="ListBullet5">
    <w:name w:val="List Bullet 5"/>
    <w:basedOn w:val="ZsysbasisIKNL"/>
    <w:next w:val="BasistekstIKNL"/>
    <w:semiHidden/>
    <w:rsid w:val="0020607F"/>
  </w:style>
  <w:style w:type="paragraph" w:styleId="ListNumber">
    <w:name w:val="List Number"/>
    <w:basedOn w:val="ZsysbasisIKNL"/>
    <w:next w:val="BasistekstIKNL"/>
    <w:semiHidden/>
    <w:rsid w:val="0020607F"/>
  </w:style>
  <w:style w:type="paragraph" w:styleId="ListNumber2">
    <w:name w:val="List Number 2"/>
    <w:basedOn w:val="ZsysbasisIKNL"/>
    <w:next w:val="BasistekstIKNL"/>
    <w:semiHidden/>
    <w:rsid w:val="0020607F"/>
  </w:style>
  <w:style w:type="paragraph" w:styleId="ListNumber3">
    <w:name w:val="List Number 3"/>
    <w:basedOn w:val="ZsysbasisIKNL"/>
    <w:next w:val="BasistekstIKNL"/>
    <w:semiHidden/>
    <w:rsid w:val="0020607F"/>
  </w:style>
  <w:style w:type="paragraph" w:styleId="ListNumber4">
    <w:name w:val="List Number 4"/>
    <w:basedOn w:val="ZsysbasisIKNL"/>
    <w:next w:val="BasistekstIKNL"/>
    <w:semiHidden/>
    <w:rsid w:val="0020607F"/>
  </w:style>
  <w:style w:type="paragraph" w:styleId="ListNumber5">
    <w:name w:val="List Number 5"/>
    <w:basedOn w:val="ZsysbasisIKNL"/>
    <w:next w:val="BasistekstIKNL"/>
    <w:semiHidden/>
    <w:rsid w:val="0020607F"/>
  </w:style>
  <w:style w:type="paragraph" w:styleId="ListContinue">
    <w:name w:val="List Continue"/>
    <w:basedOn w:val="ZsysbasisIKNL"/>
    <w:next w:val="BasistekstIKNL"/>
    <w:semiHidden/>
    <w:rsid w:val="0020607F"/>
  </w:style>
  <w:style w:type="paragraph" w:styleId="ListContinue2">
    <w:name w:val="List Continue 2"/>
    <w:basedOn w:val="ZsysbasisIKNL"/>
    <w:next w:val="BasistekstIKNL"/>
    <w:semiHidden/>
    <w:rsid w:val="0020607F"/>
  </w:style>
  <w:style w:type="paragraph" w:styleId="ListContinue3">
    <w:name w:val="List Continue 3"/>
    <w:basedOn w:val="ZsysbasisIKNL"/>
    <w:next w:val="BasistekstIKNL"/>
    <w:semiHidden/>
    <w:rsid w:val="0020607F"/>
  </w:style>
  <w:style w:type="paragraph" w:styleId="ListContinue4">
    <w:name w:val="List Continue 4"/>
    <w:basedOn w:val="ZsysbasisIKNL"/>
    <w:next w:val="BasistekstIKNL"/>
    <w:semiHidden/>
    <w:rsid w:val="0020607F"/>
  </w:style>
  <w:style w:type="paragraph" w:styleId="ListContinue5">
    <w:name w:val="List Continue 5"/>
    <w:basedOn w:val="ZsysbasisIKNL"/>
    <w:next w:val="BasistekstIKNL"/>
    <w:semiHidden/>
    <w:rsid w:val="0020607F"/>
  </w:style>
  <w:style w:type="character" w:styleId="HTMLSample">
    <w:name w:val="HTML Sample"/>
    <w:basedOn w:val="DefaultParagraphFont"/>
    <w:semiHidden/>
    <w:rsid w:val="005D42EF"/>
    <w:rPr>
      <w:rFonts w:ascii="Courier New" w:hAnsi="Courier New" w:cs="Courier New"/>
    </w:rPr>
  </w:style>
  <w:style w:type="paragraph" w:styleId="NormalWeb">
    <w:name w:val="Normal (Web)"/>
    <w:basedOn w:val="ZsysbasisIKNL"/>
    <w:next w:val="BasistekstIKNL"/>
    <w:semiHidden/>
    <w:rsid w:val="0020607F"/>
  </w:style>
  <w:style w:type="paragraph" w:styleId="NoteHeading">
    <w:name w:val="Note Heading"/>
    <w:basedOn w:val="ZsysbasisIKNL"/>
    <w:next w:val="BasistekstIKNL"/>
    <w:semiHidden/>
    <w:rsid w:val="0020607F"/>
  </w:style>
  <w:style w:type="paragraph" w:styleId="BodyText">
    <w:name w:val="Body Text"/>
    <w:basedOn w:val="ZsysbasisIKNL"/>
    <w:next w:val="BasistekstIKNL"/>
    <w:semiHidden/>
    <w:rsid w:val="0020607F"/>
  </w:style>
  <w:style w:type="paragraph" w:styleId="BodyText2">
    <w:name w:val="Body Text 2"/>
    <w:basedOn w:val="ZsysbasisIKNL"/>
    <w:next w:val="BasistekstIKNL"/>
    <w:semiHidden/>
    <w:rsid w:val="0020607F"/>
  </w:style>
  <w:style w:type="paragraph" w:styleId="BodyText3">
    <w:name w:val="Body Text 3"/>
    <w:basedOn w:val="ZsysbasisIKNL"/>
    <w:next w:val="BasistekstIKNL"/>
    <w:semiHidden/>
    <w:rsid w:val="0020607F"/>
  </w:style>
  <w:style w:type="paragraph" w:styleId="BodyTextFirstIndent">
    <w:name w:val="Body Text First Indent"/>
    <w:basedOn w:val="ZsysbasisIKNL"/>
    <w:next w:val="BasistekstIKNL"/>
    <w:semiHidden/>
    <w:rsid w:val="0020607F"/>
  </w:style>
  <w:style w:type="paragraph" w:styleId="BodyTextIndent">
    <w:name w:val="Body Text Indent"/>
    <w:basedOn w:val="ZsysbasisIKNL"/>
    <w:next w:val="BasistekstIKNL"/>
    <w:semiHidden/>
    <w:rsid w:val="0020607F"/>
  </w:style>
  <w:style w:type="paragraph" w:styleId="BodyTextFirstIndent2">
    <w:name w:val="Body Text First Indent 2"/>
    <w:basedOn w:val="ZsysbasisIKNL"/>
    <w:next w:val="BasistekstIKNL"/>
    <w:semiHidden/>
    <w:rsid w:val="0020607F"/>
  </w:style>
  <w:style w:type="paragraph" w:styleId="BodyTextIndent2">
    <w:name w:val="Body Text Indent 2"/>
    <w:basedOn w:val="ZsysbasisIKNL"/>
    <w:next w:val="BasistekstIKNL"/>
    <w:semiHidden/>
    <w:rsid w:val="0020607F"/>
  </w:style>
  <w:style w:type="paragraph" w:styleId="BodyTextIndent3">
    <w:name w:val="Body Text Indent 3"/>
    <w:basedOn w:val="ZsysbasisIKNL"/>
    <w:next w:val="BasistekstIKNL"/>
    <w:semiHidden/>
    <w:rsid w:val="0020607F"/>
  </w:style>
  <w:style w:type="table" w:styleId="TableProfessional">
    <w:name w:val="Table Professional"/>
    <w:basedOn w:val="TableNormal"/>
    <w:semiHidden/>
    <w:rsid w:val="008D7BDD"/>
    <w:pPr>
      <w:spacing w:line="240" w:lineRule="atLeast"/>
    </w:pPr>
    <w:rPr>
      <w:rFonts w:ascii="Maiandra GD" w:hAnsi="Maiandra GD" w:cs="Maiandra G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is">
    <w:name w:val="Emphasis"/>
    <w:basedOn w:val="DefaultParagraphFont"/>
    <w:semiHidden/>
    <w:qFormat/>
    <w:rsid w:val="005D42EF"/>
    <w:rPr>
      <w:i/>
      <w:iCs/>
    </w:rPr>
  </w:style>
  <w:style w:type="paragraph" w:styleId="NormalIndent">
    <w:name w:val="Normal Indent"/>
    <w:basedOn w:val="ZsysbasisIKNL"/>
    <w:next w:val="BasistekstIKNL"/>
    <w:semiHidden/>
    <w:rsid w:val="0020607F"/>
  </w:style>
  <w:style w:type="table" w:styleId="TableColumns1">
    <w:name w:val="Table Columns 1"/>
    <w:basedOn w:val="TableNormal"/>
    <w:semiHidden/>
    <w:rsid w:val="008D7BDD"/>
    <w:pPr>
      <w:spacing w:line="240" w:lineRule="atLeast"/>
    </w:p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pPr>
      <w:spacing w:line="240" w:lineRule="atLeast"/>
    </w:p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pPr>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pPr>
      <w:spacing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pPr>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pPr>
      <w:spacing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pPr>
      <w:spacing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pPr>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00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leGrid1">
    <w:name w:val="Table Grid 1"/>
    <w:basedOn w:val="TableNormal"/>
    <w:semiHidden/>
    <w:rsid w:val="008D7BDD"/>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pPr>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pPr>
      <w:spacing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pPr>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pPr>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semiHidden/>
    <w:rsid w:val="008D7BDD"/>
    <w:pPr>
      <w:spacing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pPr>
      <w:spacing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basedOn w:val="DefaultParagraphFont"/>
    <w:semiHidden/>
    <w:rsid w:val="00A6774C"/>
    <w:rPr>
      <w:vertAlign w:val="superscript"/>
    </w:rPr>
  </w:style>
  <w:style w:type="paragraph" w:styleId="FootnoteText">
    <w:name w:val="footnote text"/>
    <w:basedOn w:val="ZsysbasisIKNL"/>
    <w:semiHidden/>
    <w:rsid w:val="00A6774C"/>
    <w:rPr>
      <w:sz w:val="15"/>
    </w:rPr>
  </w:style>
  <w:style w:type="table" w:styleId="TableWeb1">
    <w:name w:val="Table Web 1"/>
    <w:basedOn w:val="TableNormal"/>
    <w:semiHidden/>
    <w:rsid w:val="008D7BDD"/>
    <w:pPr>
      <w:spacing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pPr>
      <w:spacing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pPr>
      <w:spacing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semiHidden/>
    <w:qFormat/>
    <w:rsid w:val="00451FDB"/>
    <w:rPr>
      <w:b w:val="0"/>
      <w:bCs w:val="0"/>
    </w:rPr>
  </w:style>
  <w:style w:type="paragraph" w:styleId="Date">
    <w:name w:val="Date"/>
    <w:basedOn w:val="ZsysbasisIKNL"/>
    <w:next w:val="BasistekstIKNL"/>
    <w:semiHidden/>
    <w:rsid w:val="0020607F"/>
  </w:style>
  <w:style w:type="paragraph" w:styleId="PlainText">
    <w:name w:val="Plain Text"/>
    <w:aliases w:val="Tekst zonder opmaak IKNL"/>
    <w:basedOn w:val="ZsysbasisIKNL"/>
    <w:next w:val="BasistekstIKNL"/>
    <w:rsid w:val="0020607F"/>
  </w:style>
  <w:style w:type="paragraph" w:styleId="BalloonText">
    <w:name w:val="Balloon Text"/>
    <w:basedOn w:val="ZsysbasisIKNL"/>
    <w:next w:val="BasistekstIKNL"/>
    <w:semiHidden/>
    <w:rsid w:val="0020607F"/>
  </w:style>
  <w:style w:type="paragraph" w:styleId="Caption">
    <w:name w:val="caption"/>
    <w:basedOn w:val="ZsysbasisIKNL"/>
    <w:next w:val="BasistekstIKNL"/>
    <w:semiHidden/>
    <w:qFormat/>
    <w:rsid w:val="0020607F"/>
  </w:style>
  <w:style w:type="paragraph" w:styleId="TableofAuthorities">
    <w:name w:val="table of authorities"/>
    <w:basedOn w:val="ZsysbasisIKNL"/>
    <w:next w:val="BasistekstIKNL"/>
    <w:semiHidden/>
    <w:rsid w:val="0020607F"/>
  </w:style>
  <w:style w:type="paragraph" w:styleId="DocumentMap">
    <w:name w:val="Document Map"/>
    <w:basedOn w:val="ZsysbasisIKNL"/>
    <w:next w:val="BasistekstIKNL"/>
    <w:semiHidden/>
    <w:rsid w:val="0020607F"/>
  </w:style>
  <w:style w:type="character" w:styleId="LineNumber">
    <w:name w:val="line number"/>
    <w:basedOn w:val="DefaultParagraphFont"/>
    <w:semiHidden/>
    <w:rsid w:val="005D42EF"/>
  </w:style>
  <w:style w:type="paragraph" w:styleId="EndnoteText">
    <w:name w:val="endnote text"/>
    <w:basedOn w:val="ZsysbasisIKNL"/>
    <w:next w:val="BasistekstIKNL"/>
    <w:semiHidden/>
    <w:rsid w:val="0020607F"/>
  </w:style>
  <w:style w:type="paragraph" w:styleId="IndexHeading">
    <w:name w:val="index heading"/>
    <w:basedOn w:val="ZsysbasisIKNL"/>
    <w:next w:val="BasistekstIKNL"/>
    <w:semiHidden/>
    <w:rsid w:val="0020607F"/>
  </w:style>
  <w:style w:type="paragraph" w:styleId="TOAHeading">
    <w:name w:val="toa heading"/>
    <w:basedOn w:val="ZsysbasisIKNL"/>
    <w:next w:val="BasistekstIKNL"/>
    <w:semiHidden/>
    <w:rsid w:val="0020607F"/>
  </w:style>
  <w:style w:type="paragraph" w:styleId="TableofFigures">
    <w:name w:val="table of figures"/>
    <w:basedOn w:val="ZsysbasisIKNL"/>
    <w:next w:val="BasistekstIKNL"/>
    <w:semiHidden/>
    <w:rsid w:val="0020607F"/>
  </w:style>
  <w:style w:type="paragraph" w:styleId="MacroText">
    <w:name w:val="macro"/>
    <w:basedOn w:val="ZsysbasisIKNL"/>
    <w:next w:val="BasistekstIKNL"/>
    <w:semiHidden/>
    <w:rsid w:val="0020607F"/>
  </w:style>
  <w:style w:type="paragraph" w:styleId="CommentText">
    <w:name w:val="annotation text"/>
    <w:basedOn w:val="ZsysbasisIKNL"/>
    <w:next w:val="BasistekstIKNL"/>
    <w:link w:val="CommentTextChar"/>
    <w:semiHidden/>
    <w:rsid w:val="0020607F"/>
  </w:style>
  <w:style w:type="paragraph" w:styleId="CommentSubject">
    <w:name w:val="annotation subject"/>
    <w:basedOn w:val="ZsysbasisIKNL"/>
    <w:next w:val="BasistekstIKNL"/>
    <w:semiHidden/>
    <w:rsid w:val="0020607F"/>
  </w:style>
  <w:style w:type="character" w:styleId="CommentReference">
    <w:name w:val="annotation reference"/>
    <w:basedOn w:val="DefaultParagraphFont"/>
    <w:semiHidden/>
    <w:rsid w:val="0020607F"/>
    <w:rPr>
      <w:sz w:val="18"/>
      <w:szCs w:val="18"/>
    </w:rPr>
  </w:style>
  <w:style w:type="numbering" w:customStyle="1" w:styleId="LijstopsommingnummerIKNL">
    <w:name w:val="Lijst opsomming nummer IKNL"/>
    <w:basedOn w:val="NoList"/>
    <w:semiHidden/>
    <w:rsid w:val="00830FC6"/>
    <w:pPr>
      <w:numPr>
        <w:numId w:val="2"/>
      </w:numPr>
    </w:pPr>
  </w:style>
  <w:style w:type="paragraph" w:customStyle="1" w:styleId="Opsommingletter1eniveauIKNL">
    <w:name w:val="Opsomming letter 1e niveau IKNL"/>
    <w:basedOn w:val="ZsysbasisIKNL"/>
    <w:rsid w:val="00830FC6"/>
    <w:pPr>
      <w:numPr>
        <w:numId w:val="9"/>
      </w:numPr>
    </w:pPr>
  </w:style>
  <w:style w:type="numbering" w:customStyle="1" w:styleId="LijstopsommingtekenIKNL">
    <w:name w:val="Lijst opsomming teken IKNL"/>
    <w:basedOn w:val="NoList"/>
    <w:semiHidden/>
    <w:rsid w:val="00830FC6"/>
    <w:pPr>
      <w:numPr>
        <w:numId w:val="6"/>
      </w:numPr>
    </w:pPr>
  </w:style>
  <w:style w:type="paragraph" w:customStyle="1" w:styleId="ZsyseenpuntIKNL">
    <w:name w:val="Zsyseenpunt IKNL"/>
    <w:basedOn w:val="BasistekstIKNL"/>
    <w:next w:val="BasistekstIKNL"/>
    <w:semiHidden/>
    <w:rsid w:val="001E060F"/>
    <w:pPr>
      <w:spacing w:line="20" w:lineRule="exact"/>
    </w:pPr>
    <w:rPr>
      <w:sz w:val="2"/>
    </w:rPr>
  </w:style>
  <w:style w:type="paragraph" w:customStyle="1" w:styleId="Opsommingteken3eniveauIKNL">
    <w:name w:val="Opsomming teken 3e niveau IKNL"/>
    <w:basedOn w:val="ZsysbasisIKNL"/>
    <w:rsid w:val="00830FC6"/>
    <w:pPr>
      <w:numPr>
        <w:ilvl w:val="2"/>
        <w:numId w:val="12"/>
      </w:numPr>
    </w:pPr>
  </w:style>
  <w:style w:type="paragraph" w:customStyle="1" w:styleId="Opsommingletter2eniveauIKNL">
    <w:name w:val="Opsomming letter 2e niveau IKNL"/>
    <w:basedOn w:val="ZsysbasisIKNL"/>
    <w:rsid w:val="00830FC6"/>
    <w:pPr>
      <w:numPr>
        <w:ilvl w:val="1"/>
        <w:numId w:val="10"/>
      </w:numPr>
    </w:pPr>
  </w:style>
  <w:style w:type="paragraph" w:customStyle="1" w:styleId="Opsommingletter3eniveauIKNL">
    <w:name w:val="Opsomming letter 3e niveau IKNL"/>
    <w:basedOn w:val="ZsysbasisIKNL"/>
    <w:rsid w:val="00830FC6"/>
    <w:pPr>
      <w:numPr>
        <w:ilvl w:val="2"/>
        <w:numId w:val="10"/>
      </w:numPr>
    </w:pPr>
  </w:style>
  <w:style w:type="paragraph" w:customStyle="1" w:styleId="DocumentgegevensIKNL">
    <w:name w:val="Documentgegevens IKNL"/>
    <w:basedOn w:val="ZsysbasisIKNL"/>
    <w:rsid w:val="00A602CC"/>
    <w:pPr>
      <w:spacing w:line="260" w:lineRule="exact"/>
    </w:pPr>
  </w:style>
  <w:style w:type="paragraph" w:customStyle="1" w:styleId="DocumentgegevensonderwerpIKNL">
    <w:name w:val="Documentgegevens onderwerp IKNL"/>
    <w:basedOn w:val="ZsysbasisIKNL"/>
    <w:rsid w:val="00A602CC"/>
    <w:pPr>
      <w:spacing w:line="260" w:lineRule="exact"/>
    </w:pPr>
  </w:style>
  <w:style w:type="paragraph" w:customStyle="1" w:styleId="DocumentgegevensdatumIKNL">
    <w:name w:val="Documentgegevens datum IKNL"/>
    <w:basedOn w:val="ZsysbasisIKNL"/>
    <w:rsid w:val="00675ACD"/>
    <w:pPr>
      <w:spacing w:line="260" w:lineRule="exact"/>
    </w:pPr>
  </w:style>
  <w:style w:type="paragraph" w:customStyle="1" w:styleId="DocumentgegevensreferentieIKNL">
    <w:name w:val="Documentgegevens referentie IKNL"/>
    <w:basedOn w:val="ZsysbasisIKNL"/>
    <w:rsid w:val="00A602CC"/>
    <w:pPr>
      <w:spacing w:line="260" w:lineRule="exact"/>
    </w:pPr>
  </w:style>
  <w:style w:type="paragraph" w:customStyle="1" w:styleId="DocumentgegevenskopjeIKNL">
    <w:name w:val="Documentgegevens kopje IKNL"/>
    <w:basedOn w:val="ZsysbasisIKNL"/>
    <w:rsid w:val="00675ACD"/>
    <w:pPr>
      <w:spacing w:line="260" w:lineRule="exact"/>
    </w:pPr>
    <w:rPr>
      <w:sz w:val="14"/>
    </w:rPr>
  </w:style>
  <w:style w:type="paragraph" w:customStyle="1" w:styleId="RetouradresIKNL">
    <w:name w:val="Retouradres IKNL"/>
    <w:basedOn w:val="ZsysbasisIKNL"/>
    <w:rsid w:val="00D152F9"/>
    <w:pPr>
      <w:spacing w:line="260" w:lineRule="exact"/>
    </w:pPr>
    <w:rPr>
      <w:noProof/>
      <w:sz w:val="14"/>
    </w:rPr>
  </w:style>
  <w:style w:type="paragraph" w:customStyle="1" w:styleId="AfzendergegevensIKNL">
    <w:name w:val="Afzendergegevens IKNL"/>
    <w:basedOn w:val="ZsysbasisIKNL"/>
    <w:rsid w:val="00E238BE"/>
    <w:pPr>
      <w:spacing w:line="210" w:lineRule="exact"/>
    </w:pPr>
    <w:rPr>
      <w:noProof/>
      <w:sz w:val="14"/>
    </w:rPr>
  </w:style>
  <w:style w:type="paragraph" w:customStyle="1" w:styleId="AfzendergegevenskopjeIKNL">
    <w:name w:val="Afzendergegevens kopje IKNL"/>
    <w:basedOn w:val="ZsysbasisIKNL"/>
    <w:next w:val="AfzendergegevensIKNL"/>
    <w:rsid w:val="001C0269"/>
    <w:pPr>
      <w:spacing w:line="210" w:lineRule="exact"/>
    </w:pPr>
    <w:rPr>
      <w:b/>
      <w:noProof/>
      <w:sz w:val="14"/>
    </w:rPr>
  </w:style>
  <w:style w:type="paragraph" w:customStyle="1" w:styleId="NaamvergadergroepIKNL">
    <w:name w:val="Naam vergadergroep IKNL"/>
    <w:basedOn w:val="ZsysbasisIKNL"/>
    <w:next w:val="BasistekstIKNL"/>
    <w:rsid w:val="00FC38EE"/>
    <w:pPr>
      <w:spacing w:after="260" w:line="260" w:lineRule="exact"/>
    </w:pPr>
    <w:rPr>
      <w:sz w:val="22"/>
    </w:rPr>
  </w:style>
  <w:style w:type="paragraph" w:customStyle="1" w:styleId="NummerIKNL">
    <w:name w:val="Nummer IKNL"/>
    <w:basedOn w:val="ZsysbasisIKNL"/>
    <w:rsid w:val="00EA682A"/>
    <w:pPr>
      <w:numPr>
        <w:numId w:val="7"/>
      </w:numPr>
      <w:spacing w:line="260" w:lineRule="exact"/>
    </w:pPr>
    <w:rPr>
      <w:position w:val="-1"/>
      <w:sz w:val="22"/>
    </w:rPr>
  </w:style>
  <w:style w:type="numbering" w:customStyle="1" w:styleId="LijstopsommingletterIKNL">
    <w:name w:val="Lijst opsomming letter IKNL"/>
    <w:basedOn w:val="NoList"/>
    <w:semiHidden/>
    <w:rsid w:val="00830FC6"/>
    <w:pPr>
      <w:numPr>
        <w:numId w:val="8"/>
      </w:numPr>
    </w:pPr>
  </w:style>
  <w:style w:type="table" w:customStyle="1" w:styleId="TabelIKNL">
    <w:name w:val="Tabel IKNL"/>
    <w:basedOn w:val="TableNormal"/>
    <w:rsid w:val="00226776"/>
    <w:rPr>
      <w:rFonts w:ascii="Arial" w:hAnsi="Arial"/>
      <w:sz w:val="14"/>
    </w:rPr>
    <w:tblPr>
      <w:tblCellMar>
        <w:left w:w="0" w:type="dxa"/>
        <w:right w:w="0" w:type="dxa"/>
      </w:tblCellMa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customStyle="1" w:styleId="TabeltekstIKNL">
    <w:name w:val="Tabeltekst IKNL"/>
    <w:basedOn w:val="ZsysbasisIKNL"/>
    <w:rsid w:val="00040508"/>
    <w:rPr>
      <w:sz w:val="14"/>
    </w:rPr>
  </w:style>
  <w:style w:type="paragraph" w:customStyle="1" w:styleId="TabeltitelIKNL">
    <w:name w:val="Tabeltitel IKNL"/>
    <w:basedOn w:val="ZsysbasisIKNL"/>
    <w:next w:val="BasistekstIKNL"/>
    <w:rsid w:val="002C7CD3"/>
    <w:pPr>
      <w:tabs>
        <w:tab w:val="left" w:pos="0"/>
      </w:tabs>
      <w:spacing w:line="260" w:lineRule="exact"/>
      <w:ind w:hanging="1134"/>
    </w:pPr>
    <w:rPr>
      <w:sz w:val="14"/>
    </w:rPr>
  </w:style>
  <w:style w:type="table" w:customStyle="1" w:styleId="TabelinmargeIKNL">
    <w:name w:val="Tabel in marge IKNL"/>
    <w:basedOn w:val="TableNormal"/>
    <w:rsid w:val="00250505"/>
    <w:rPr>
      <w:rFonts w:ascii="Arial" w:hAnsi="Arial"/>
      <w:sz w:val="14"/>
    </w:rPr>
    <w:tblPr>
      <w:tblInd w:w="-1134" w:type="dxa"/>
      <w:tblCellMar>
        <w:left w:w="0" w:type="dxa"/>
        <w:right w:w="0" w:type="dxa"/>
      </w:tblCellMar>
    </w:tbl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Bibliography">
    <w:name w:val="Bibliography"/>
    <w:basedOn w:val="Normal"/>
    <w:next w:val="Normal"/>
    <w:uiPriority w:val="37"/>
    <w:semiHidden/>
    <w:unhideWhenUsed/>
    <w:rsid w:val="00D201C7"/>
  </w:style>
  <w:style w:type="paragraph" w:styleId="Quote">
    <w:name w:val="Quote"/>
    <w:basedOn w:val="Normal"/>
    <w:next w:val="Normal"/>
    <w:link w:val="QuoteChar"/>
    <w:uiPriority w:val="29"/>
    <w:semiHidden/>
    <w:qFormat/>
    <w:rsid w:val="00D201C7"/>
    <w:rPr>
      <w:i/>
      <w:iCs/>
      <w:color w:val="000000" w:themeColor="text1"/>
    </w:rPr>
  </w:style>
  <w:style w:type="character" w:customStyle="1" w:styleId="QuoteChar">
    <w:name w:val="Quote Char"/>
    <w:basedOn w:val="DefaultParagraphFont"/>
    <w:link w:val="Quote"/>
    <w:uiPriority w:val="29"/>
    <w:rsid w:val="00D201C7"/>
    <w:rPr>
      <w:rFonts w:ascii="Arial" w:hAnsi="Arial" w:cs="Maiandra GD"/>
      <w:i/>
      <w:iCs/>
      <w:color w:val="000000" w:themeColor="text1"/>
      <w:sz w:val="18"/>
      <w:szCs w:val="18"/>
    </w:rPr>
  </w:style>
  <w:style w:type="paragraph" w:styleId="IntenseQuote">
    <w:name w:val="Intense Quote"/>
    <w:basedOn w:val="Normal"/>
    <w:next w:val="Normal"/>
    <w:link w:val="IntenseQuoteChar"/>
    <w:uiPriority w:val="30"/>
    <w:semiHidden/>
    <w:qFormat/>
    <w:rsid w:val="00D201C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201C7"/>
    <w:rPr>
      <w:rFonts w:ascii="Arial" w:hAnsi="Arial" w:cs="Maiandra GD"/>
      <w:b/>
      <w:bCs/>
      <w:i/>
      <w:iCs/>
      <w:color w:val="4F81BD" w:themeColor="accent1"/>
      <w:sz w:val="18"/>
      <w:szCs w:val="18"/>
    </w:rPr>
  </w:style>
  <w:style w:type="paragraph" w:styleId="NoSpacing">
    <w:name w:val="No Spacing"/>
    <w:uiPriority w:val="1"/>
    <w:semiHidden/>
    <w:qFormat/>
    <w:rsid w:val="00D201C7"/>
    <w:rPr>
      <w:rFonts w:ascii="Arial" w:hAnsi="Arial" w:cs="Maiandra GD"/>
      <w:sz w:val="18"/>
      <w:szCs w:val="18"/>
    </w:rPr>
  </w:style>
  <w:style w:type="character" w:styleId="IntenseEmphasis">
    <w:name w:val="Intense Emphasis"/>
    <w:basedOn w:val="DefaultParagraphFont"/>
    <w:uiPriority w:val="21"/>
    <w:semiHidden/>
    <w:qFormat/>
    <w:rsid w:val="00D201C7"/>
    <w:rPr>
      <w:b/>
      <w:bCs/>
      <w:i/>
      <w:iCs/>
      <w:color w:val="4F81BD" w:themeColor="accent1"/>
    </w:rPr>
  </w:style>
  <w:style w:type="character" w:styleId="IntenseReference">
    <w:name w:val="Intense Reference"/>
    <w:basedOn w:val="DefaultParagraphFont"/>
    <w:uiPriority w:val="32"/>
    <w:semiHidden/>
    <w:qFormat/>
    <w:rsid w:val="00D201C7"/>
    <w:rPr>
      <w:b/>
      <w:bCs/>
      <w:smallCaps/>
      <w:color w:val="C0504D" w:themeColor="accent2"/>
      <w:spacing w:val="5"/>
      <w:u w:val="single"/>
    </w:rPr>
  </w:style>
  <w:style w:type="paragraph" w:styleId="TOCHeading">
    <w:name w:val="TOC Heading"/>
    <w:basedOn w:val="Heading1"/>
    <w:next w:val="Normal"/>
    <w:uiPriority w:val="39"/>
    <w:semiHidden/>
    <w:unhideWhenUsed/>
    <w:qFormat/>
    <w:rsid w:val="00D201C7"/>
    <w:pPr>
      <w:keepLines/>
      <w:numPr>
        <w:numId w:val="0"/>
      </w:numPr>
      <w:spacing w:before="480" w:line="260" w:lineRule="atLeast"/>
      <w:outlineLvl w:val="9"/>
    </w:pPr>
    <w:rPr>
      <w:rFonts w:asciiTheme="majorHAnsi" w:eastAsiaTheme="majorEastAsia" w:hAnsiTheme="majorHAnsi" w:cstheme="majorBidi"/>
      <w:b/>
      <w:color w:val="365F91" w:themeColor="accent1" w:themeShade="BF"/>
      <w:sz w:val="28"/>
      <w:szCs w:val="28"/>
    </w:rPr>
  </w:style>
  <w:style w:type="paragraph" w:styleId="ListParagraph">
    <w:name w:val="List Paragraph"/>
    <w:basedOn w:val="Normal"/>
    <w:uiPriority w:val="34"/>
    <w:qFormat/>
    <w:rsid w:val="00D201C7"/>
    <w:pPr>
      <w:ind w:left="720"/>
      <w:contextualSpacing/>
    </w:pPr>
  </w:style>
  <w:style w:type="character" w:styleId="SubtleEmphasis">
    <w:name w:val="Subtle Emphasis"/>
    <w:basedOn w:val="DefaultParagraphFont"/>
    <w:uiPriority w:val="19"/>
    <w:semiHidden/>
    <w:qFormat/>
    <w:rsid w:val="00D201C7"/>
    <w:rPr>
      <w:i/>
      <w:iCs/>
      <w:color w:val="808080" w:themeColor="text1" w:themeTint="7F"/>
    </w:rPr>
  </w:style>
  <w:style w:type="character" w:styleId="SubtleReference">
    <w:name w:val="Subtle Reference"/>
    <w:basedOn w:val="DefaultParagraphFont"/>
    <w:uiPriority w:val="31"/>
    <w:semiHidden/>
    <w:qFormat/>
    <w:rsid w:val="00D201C7"/>
    <w:rPr>
      <w:smallCaps/>
      <w:color w:val="C0504D" w:themeColor="accent2"/>
      <w:u w:val="single"/>
    </w:rPr>
  </w:style>
  <w:style w:type="character" w:styleId="PlaceholderText">
    <w:name w:val="Placeholder Text"/>
    <w:basedOn w:val="DefaultParagraphFont"/>
    <w:uiPriority w:val="99"/>
    <w:semiHidden/>
    <w:rsid w:val="00D201C7"/>
    <w:rPr>
      <w:color w:val="808080"/>
    </w:rPr>
  </w:style>
  <w:style w:type="character" w:styleId="BookTitle">
    <w:name w:val="Book Title"/>
    <w:basedOn w:val="DefaultParagraphFont"/>
    <w:uiPriority w:val="33"/>
    <w:semiHidden/>
    <w:qFormat/>
    <w:rsid w:val="00D201C7"/>
    <w:rPr>
      <w:b/>
      <w:bCs/>
      <w:smallCaps/>
      <w:spacing w:val="5"/>
    </w:rPr>
  </w:style>
  <w:style w:type="character" w:customStyle="1" w:styleId="HeaderChar">
    <w:name w:val="Header Char"/>
    <w:basedOn w:val="DefaultParagraphFont"/>
    <w:link w:val="Header"/>
    <w:uiPriority w:val="99"/>
    <w:rsid w:val="00A912CA"/>
    <w:rPr>
      <w:rFonts w:ascii="Arial" w:hAnsi="Arial" w:cs="Maiandra GD"/>
      <w:sz w:val="18"/>
      <w:szCs w:val="18"/>
    </w:rPr>
  </w:style>
  <w:style w:type="character" w:customStyle="1" w:styleId="FooterChar">
    <w:name w:val="Footer Char"/>
    <w:basedOn w:val="DefaultParagraphFont"/>
    <w:link w:val="Footer"/>
    <w:uiPriority w:val="99"/>
    <w:rsid w:val="00755807"/>
    <w:rPr>
      <w:rFonts w:ascii="Arial" w:hAnsi="Arial" w:cs="Maiandra GD"/>
      <w:sz w:val="18"/>
      <w:szCs w:val="18"/>
    </w:rPr>
  </w:style>
  <w:style w:type="character" w:customStyle="1" w:styleId="CommentTextChar">
    <w:name w:val="Comment Text Char"/>
    <w:basedOn w:val="DefaultParagraphFont"/>
    <w:link w:val="CommentText"/>
    <w:semiHidden/>
    <w:rsid w:val="003E0F61"/>
    <w:rPr>
      <w:rFonts w:ascii="Arial" w:hAnsi="Arial" w:cs="Maiandra GD"/>
      <w:sz w:val="18"/>
      <w:szCs w:val="18"/>
    </w:rPr>
  </w:style>
  <w:style w:type="character" w:styleId="UnresolvedMention">
    <w:name w:val="Unresolved Mention"/>
    <w:basedOn w:val="DefaultParagraphFont"/>
    <w:uiPriority w:val="99"/>
    <w:semiHidden/>
    <w:unhideWhenUsed/>
    <w:rsid w:val="001F5B22"/>
    <w:rPr>
      <w:color w:val="605E5C"/>
      <w:shd w:val="clear" w:color="auto" w:fill="E1DFDD"/>
    </w:rPr>
  </w:style>
  <w:style w:type="paragraph" w:styleId="Revision">
    <w:name w:val="Revision"/>
    <w:hidden/>
    <w:uiPriority w:val="99"/>
    <w:semiHidden/>
    <w:rsid w:val="00985C98"/>
    <w:rPr>
      <w:rFonts w:ascii="Arial" w:hAnsi="Arial" w:cs="Maiandra G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0175">
      <w:bodyDiv w:val="1"/>
      <w:marLeft w:val="0"/>
      <w:marRight w:val="0"/>
      <w:marTop w:val="0"/>
      <w:marBottom w:val="0"/>
      <w:divBdr>
        <w:top w:val="none" w:sz="0" w:space="0" w:color="auto"/>
        <w:left w:val="none" w:sz="0" w:space="0" w:color="auto"/>
        <w:bottom w:val="none" w:sz="0" w:space="0" w:color="auto"/>
        <w:right w:val="none" w:sz="0" w:space="0" w:color="auto"/>
      </w:divBdr>
    </w:div>
    <w:div w:id="1343823526">
      <w:bodyDiv w:val="1"/>
      <w:marLeft w:val="0"/>
      <w:marRight w:val="0"/>
      <w:marTop w:val="0"/>
      <w:marBottom w:val="0"/>
      <w:divBdr>
        <w:top w:val="none" w:sz="0" w:space="0" w:color="auto"/>
        <w:left w:val="none" w:sz="0" w:space="0" w:color="auto"/>
        <w:bottom w:val="none" w:sz="0" w:space="0" w:color="auto"/>
        <w:right w:val="none" w:sz="0" w:space="0" w:color="auto"/>
      </w:divBdr>
      <w:divsChild>
        <w:div w:id="1569993532">
          <w:marLeft w:val="360"/>
          <w:marRight w:val="0"/>
          <w:marTop w:val="200"/>
          <w:marBottom w:val="0"/>
          <w:divBdr>
            <w:top w:val="none" w:sz="0" w:space="0" w:color="auto"/>
            <w:left w:val="none" w:sz="0" w:space="0" w:color="auto"/>
            <w:bottom w:val="none" w:sz="0" w:space="0" w:color="auto"/>
            <w:right w:val="none" w:sz="0" w:space="0" w:color="auto"/>
          </w:divBdr>
        </w:div>
        <w:div w:id="9957634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sjadvies@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F9D20949037549B0CFB97D20923B94" ma:contentTypeVersion="19" ma:contentTypeDescription="Een nieuw document maken." ma:contentTypeScope="" ma:versionID="539728a330ec10aedf513d9e5b9582a4">
  <xsd:schema xmlns:xsd="http://www.w3.org/2001/XMLSchema" xmlns:xs="http://www.w3.org/2001/XMLSchema" xmlns:p="http://schemas.microsoft.com/office/2006/metadata/properties" xmlns:ns1="http://schemas.microsoft.com/sharepoint/v3" xmlns:ns2="f9f3c485-7dda-4a15-83f0-230a8fed26cb" xmlns:ns3="9c7b622b-8f0b-428d-a08c-7c4554433f3a" targetNamespace="http://schemas.microsoft.com/office/2006/metadata/properties" ma:root="true" ma:fieldsID="07430073725bbf7be07f121a6898b115" ns1:_="" ns2:_="" ns3:_="">
    <xsd:import namespace="http://schemas.microsoft.com/sharepoint/v3"/>
    <xsd:import namespace="f9f3c485-7dda-4a15-83f0-230a8fed26cb"/>
    <xsd:import namespace="9c7b622b-8f0b-428d-a08c-7c4554433f3a"/>
    <xsd:element name="properties">
      <xsd:complexType>
        <xsd:sequence>
          <xsd:element name="documentManagement">
            <xsd:complexType>
              <xsd:all>
                <xsd:element ref="ns2:Procesnaam" minOccurs="0"/>
                <xsd:element ref="ns2:Fase" minOccurs="0"/>
                <xsd:element ref="ns2:Soort_x0020_levering" minOccurs="0"/>
                <xsd:element ref="ns2:Soort_x0020_document"/>
                <xsd:element ref="ns2:Op_x0020_WIJ_x002d_pagina_x003f_" minOccurs="0"/>
                <xsd:element ref="ns2:Archief" minOccurs="0"/>
                <xsd:element ref="ns2:Document_x0020_mbt_x0020_wetensch_x002e__x0020_toetsing" minOccurs="0"/>
                <xsd:element ref="ns1:_ip_UnifiedCompliancePolicyProperties" minOccurs="0"/>
                <xsd:element ref="ns1:_ip_UnifiedCompliancePolicyUIAction"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Eigenschappen van het geïntegreerd beleid voor naleving" ma:hidden="true" ma:internalName="_ip_UnifiedCompliancePolicyProperties" ma:readOnly="false">
      <xsd:simpleType>
        <xsd:restriction base="dms:Note"/>
      </xsd:simpleType>
    </xsd:element>
    <xsd:element name="_ip_UnifiedCompliancePolicyUIAction" ma:index="13" nillable="true" ma:displayName="Actie van de gebruikersinterface van het geïntegreerd beleid voor naleving"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3c485-7dda-4a15-83f0-230a8fed26cb" elementFormDefault="qualified">
    <xsd:import namespace="http://schemas.microsoft.com/office/2006/documentManagement/types"/>
    <xsd:import namespace="http://schemas.microsoft.com/office/infopath/2007/PartnerControls"/>
    <xsd:element name="Procesnaam" ma:index="2" nillable="true" ma:displayName="Procesnaam" ma:internalName="Procesnaam" ma:readOnly="false" ma:requiredMultiChoice="true">
      <xsd:complexType>
        <xsd:complexContent>
          <xsd:extension base="dms:MultiChoice">
            <xsd:sequence>
              <xsd:element name="Value" maxOccurs="unbounded" minOccurs="0" nillable="true">
                <xsd:simpleType>
                  <xsd:restriction base="dms:Choice">
                    <xsd:enumeration value="Begeleiden gegevensaanvraag"/>
                    <xsd:enumeration value="Overeenkomst afsluiten maatwerkgeg.leveringen"/>
                    <xsd:enumeration value="Quick info"/>
                    <xsd:enumeration value="Leveren maatwerkgegevens"/>
                    <xsd:enumeration value="Leveren auditgegevens"/>
                    <xsd:enumeration value="Leveren jaarcijfers over kanker"/>
                    <xsd:enumeration value="Maatwerk gegevensaanvragen ALG"/>
                    <xsd:enumeration value="Uitbrengen advies door CvT NKR"/>
                  </xsd:restriction>
                </xsd:simpleType>
              </xsd:element>
            </xsd:sequence>
          </xsd:extension>
        </xsd:complexContent>
      </xsd:complexType>
    </xsd:element>
    <xsd:element name="Fase" ma:index="3" nillable="true" ma:displayName="Fase" ma:internalName="Fase" ma:readOnly="false" ma:requiredMultiChoice="true">
      <xsd:complexType>
        <xsd:complexContent>
          <xsd:extension base="dms:MultiChoice">
            <xsd:sequence>
              <xsd:element name="Value" maxOccurs="unbounded" minOccurs="0" nillable="true">
                <xsd:simpleType>
                  <xsd:restriction base="dms:Choice">
                    <xsd:enumeration value="Begeleiden"/>
                    <xsd:enumeration value="Bewerken"/>
                    <xsd:enumeration value="Controleren"/>
                    <xsd:enumeration value="Leveren"/>
                  </xsd:restriction>
                </xsd:simpleType>
              </xsd:element>
            </xsd:sequence>
          </xsd:extension>
        </xsd:complexContent>
      </xsd:complexType>
    </xsd:element>
    <xsd:element name="Soort_x0020_levering" ma:index="4" nillable="true" ma:displayName="Soort levering" ma:internalName="Soort_x0020_levering" ma:readOnly="false">
      <xsd:complexType>
        <xsd:complexContent>
          <xsd:extension base="dms:MultiChoice">
            <xsd:sequence>
              <xsd:element name="Value" maxOccurs="unbounded" minOccurs="0" nillable="true">
                <xsd:simpleType>
                  <xsd:restriction base="dms:Choice">
                    <xsd:enumeration value="Audit"/>
                    <xsd:enumeration value="Koppelen"/>
                    <xsd:enumeration value="Quick info"/>
                    <xsd:enumeration value="Reguliere levering"/>
                    <xsd:enumeration value="Regiorapportage"/>
                    <xsd:enumeration value="Ziekenhuisrapportage"/>
                    <xsd:enumeration value="n.v.t."/>
                  </xsd:restriction>
                </xsd:simpleType>
              </xsd:element>
            </xsd:sequence>
          </xsd:extension>
        </xsd:complexContent>
      </xsd:complexType>
    </xsd:element>
    <xsd:element name="Soort_x0020_document" ma:index="5" ma:displayName="Soort document" ma:format="Dropdown" ma:internalName="Soort_x0020_document" ma:readOnly="false">
      <xsd:simpleType>
        <xsd:restriction base="dms:Choice">
          <xsd:enumeration value="Beleidsdocument"/>
          <xsd:enumeration value="Checklist"/>
          <xsd:enumeration value="Format"/>
          <xsd:enumeration value="Informatief"/>
          <xsd:enumeration value="Voorbeeld"/>
          <xsd:enumeration value="Werkwijze"/>
          <xsd:enumeration value="Wet- en regelgeving"/>
        </xsd:restriction>
      </xsd:simpleType>
    </xsd:element>
    <xsd:element name="Op_x0020_WIJ_x002d_pagina_x003f_" ma:index="6" nillable="true" ma:displayName="Op WIJ-pagina?" ma:default="0" ma:internalName="Op_x0020_WIJ_x002d_pagina_x003f_" ma:readOnly="false">
      <xsd:simpleType>
        <xsd:restriction base="dms:Boolean"/>
      </xsd:simpleType>
    </xsd:element>
    <xsd:element name="Archief" ma:index="7" nillable="true" ma:displayName="Archief" ma:default="1" ma:internalName="Archief" ma:readOnly="false">
      <xsd:simpleType>
        <xsd:restriction base="dms:Boolean"/>
      </xsd:simpleType>
    </xsd:element>
    <xsd:element name="Document_x0020_mbt_x0020_wetensch_x002e__x0020_toetsing" ma:index="8" nillable="true" ma:displayName="Document mbt wetensch. toetsing" ma:default="0" ma:internalName="Document_x0020_mbt_x0020_wetensch_x002e__x0020_toetsing" ma:readOnly="false">
      <xsd:simpleType>
        <xsd:restriction base="dms:Boolea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7b622b-8f0b-428d-a08c-7c4554433f3a" elementFormDefault="qualified">
    <xsd:import namespace="http://schemas.microsoft.com/office/2006/documentManagement/types"/>
    <xsd:import namespace="http://schemas.microsoft.com/office/infopath/2007/PartnerControls"/>
    <xsd:element name="SharedWithUsers" ma:index="17" nillable="true" ma:displayName="Gedeeld met"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cb8255a1-8ba2-4481-a478-0e49daae7cb3" ContentTypeId="0x0101"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Fase xmlns="f9f3c485-7dda-4a15-83f0-230a8fed26cb">
      <Value>Begeleiden</Value>
    </Fase>
    <Archief xmlns="f9f3c485-7dda-4a15-83f0-230a8fed26cb">true</Archief>
    <_ip_UnifiedCompliancePolicyProperties xmlns="http://schemas.microsoft.com/sharepoint/v3" xsi:nil="true"/>
    <Procesnaam xmlns="f9f3c485-7dda-4a15-83f0-230a8fed26cb">
      <Value>Begeleiden gegevensaanvraag</Value>
    </Procesnaam>
    <Op_x0020_WIJ_x002d_pagina_x003f_ xmlns="f9f3c485-7dda-4a15-83f0-230a8fed26cb">false</Op_x0020_WIJ_x002d_pagina_x003f_>
    <Soort_x0020_levering xmlns="f9f3c485-7dda-4a15-83f0-230a8fed26cb" xsi:nil="true"/>
    <Soort_x0020_document xmlns="f9f3c485-7dda-4a15-83f0-230a8fed26cb">Format</Soort_x0020_document>
    <Document_x0020_mbt_x0020_wetensch_x002e__x0020_toetsing xmlns="f9f3c485-7dda-4a15-83f0-230a8fed26cb">true</Document_x0020_mbt_x0020_wetensch_x002e__x0020_toetsing>
    <SharedWithUsers xmlns="9c7b622b-8f0b-428d-a08c-7c4554433f3a">
      <UserInfo>
        <DisplayName>Saskia Duijts</DisplayName>
        <AccountId>944</AccountId>
        <AccountType/>
      </UserInfo>
      <UserInfo>
        <DisplayName>Rebecca Steenaard</DisplayName>
        <AccountId>970</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1B64E-870D-4D07-81DE-7BA4B1E4C6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f3c485-7dda-4a15-83f0-230a8fed26cb"/>
    <ds:schemaRef ds:uri="9c7b622b-8f0b-428d-a08c-7c4554433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B141B-7A5A-49BB-9858-92F9DBE9B8F8}">
  <ds:schemaRefs>
    <ds:schemaRef ds:uri="Microsoft.SharePoint.Taxonomy.ContentTypeSync"/>
  </ds:schemaRefs>
</ds:datastoreItem>
</file>

<file path=customXml/itemProps3.xml><?xml version="1.0" encoding="utf-8"?>
<ds:datastoreItem xmlns:ds="http://schemas.openxmlformats.org/officeDocument/2006/customXml" ds:itemID="{3FD5853E-22A9-4A1C-82DE-121471BCB01F}">
  <ds:schemaRefs>
    <ds:schemaRef ds:uri="http://schemas.openxmlformats.org/officeDocument/2006/bibliography"/>
  </ds:schemaRefs>
</ds:datastoreItem>
</file>

<file path=customXml/itemProps4.xml><?xml version="1.0" encoding="utf-8"?>
<ds:datastoreItem xmlns:ds="http://schemas.openxmlformats.org/officeDocument/2006/customXml" ds:itemID="{B7962A24-B7B9-4648-BBA4-71E152A3D9E2}">
  <ds:schemaRefs>
    <ds:schemaRef ds:uri="http://schemas.microsoft.com/office/2006/metadata/properties"/>
    <ds:schemaRef ds:uri="http://schemas.microsoft.com/office/infopath/2007/PartnerControls"/>
    <ds:schemaRef ds:uri="http://schemas.microsoft.com/sharepoint/v3"/>
    <ds:schemaRef ds:uri="f9f3c485-7dda-4a15-83f0-230a8fed26cb"/>
    <ds:schemaRef ds:uri="9c7b622b-8f0b-428d-a08c-7c4554433f3a"/>
  </ds:schemaRefs>
</ds:datastoreItem>
</file>

<file path=customXml/itemProps5.xml><?xml version="1.0" encoding="utf-8"?>
<ds:datastoreItem xmlns:ds="http://schemas.openxmlformats.org/officeDocument/2006/customXml" ds:itemID="{76647F19-0FC6-4224-9838-5FA8B7F6BF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1344</Words>
  <Characters>7665</Characters>
  <Application>Microsoft Office Word</Application>
  <DocSecurity>2</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Janneke Verloop</dc:creator>
  <cp:keywords/>
  <dc:description/>
  <cp:lastModifiedBy>Marc Jacobs</cp:lastModifiedBy>
  <cp:revision>4</cp:revision>
  <cp:lastPrinted>2012-02-21T16:23:00Z</cp:lastPrinted>
  <dcterms:created xsi:type="dcterms:W3CDTF">2023-07-12T14:35:00Z</dcterms:created>
  <dcterms:modified xsi:type="dcterms:W3CDTF">2023-07-18T14:52:00Z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y fmtid="{D5CDD505-2E9C-101B-9397-08002B2CF9AE}" pid="3" name="ContentTypeId">
    <vt:lpwstr>0x010100E8F9D20949037549B0CFB97D20923B94</vt:lpwstr>
  </property>
</Properties>
</file>